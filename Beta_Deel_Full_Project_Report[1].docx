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9F56D" w14:textId="77777777" w:rsidR="003E170A" w:rsidRPr="0050731D" w:rsidRDefault="00000000">
      <w:pPr>
        <w:pStyle w:val="Title"/>
        <w:rPr>
          <w:b/>
          <w:bCs/>
          <w:color w:val="000000" w:themeColor="text1"/>
          <w:sz w:val="28"/>
          <w:szCs w:val="28"/>
        </w:rPr>
      </w:pPr>
      <w:r w:rsidRPr="0050731D">
        <w:rPr>
          <w:b/>
          <w:bCs/>
          <w:color w:val="000000" w:themeColor="text1"/>
          <w:sz w:val="28"/>
          <w:szCs w:val="28"/>
        </w:rPr>
        <w:t>Beta Deel Project Report</w:t>
      </w:r>
    </w:p>
    <w:p w14:paraId="28A9292C" w14:textId="77777777" w:rsidR="003E170A" w:rsidRDefault="00000000">
      <w:r>
        <w:t>Minor Project-II (ENSI252)</w:t>
      </w:r>
      <w:r>
        <w:br/>
        <w:t>Bachelor of Technology – Computer Science and Engineering</w:t>
      </w:r>
      <w:r>
        <w:br/>
        <w:t>K.R. Mangalam University</w:t>
      </w:r>
      <w:r>
        <w:br/>
        <w:t>April 2025</w:t>
      </w:r>
    </w:p>
    <w:p w14:paraId="7C9D36E7" w14:textId="77777777" w:rsidR="003E170A" w:rsidRDefault="00000000">
      <w:pPr>
        <w:pStyle w:val="Heading1"/>
        <w:rPr>
          <w:rFonts w:ascii="Times New Roman" w:hAnsi="Times New Roman" w:cs="Times New Roman"/>
          <w:color w:val="000000" w:themeColor="text1"/>
        </w:rPr>
      </w:pPr>
      <w:r w:rsidRPr="0050731D">
        <w:rPr>
          <w:rFonts w:ascii="Times New Roman" w:hAnsi="Times New Roman" w:cs="Times New Roman"/>
          <w:color w:val="000000" w:themeColor="text1"/>
        </w:rPr>
        <w:t>Abstract</w:t>
      </w:r>
    </w:p>
    <w:p w14:paraId="702A10E3" w14:textId="77777777" w:rsidR="0050731D" w:rsidRPr="0050731D" w:rsidRDefault="0050731D" w:rsidP="0050731D">
      <w:r w:rsidRPr="0050731D">
        <w:t xml:space="preserve">The modern fitness industry continues to evolve in response to digital advancements and changing consumer expectations. As more users look </w:t>
      </w:r>
      <w:proofErr w:type="gramStart"/>
      <w:r w:rsidRPr="0050731D">
        <w:t>to</w:t>
      </w:r>
      <w:proofErr w:type="gramEnd"/>
      <w:r w:rsidRPr="0050731D">
        <w:t xml:space="preserve"> online platforms for guidance, registration, and management of their fitness routines, the need for an intuitive, dynamic, and scalable digital presence becomes paramount. However, despite technological progress, many fitness centers and gyms struggle to provide streamlined digital experiences. Users often face outdated websites, non-responsive interfaces, inefficient communication tools, and a lack of integrated health-tracking functionalities, all of which lead to missed opportunities for both customer engagement and business growth.</w:t>
      </w:r>
    </w:p>
    <w:p w14:paraId="18D6C05D" w14:textId="77777777" w:rsidR="0050731D" w:rsidRPr="0050731D" w:rsidRDefault="0050731D" w:rsidP="0050731D">
      <w:r w:rsidRPr="0050731D">
        <w:t xml:space="preserve">In response to these gaps, </w:t>
      </w:r>
      <w:r w:rsidRPr="0050731D">
        <w:rPr>
          <w:b/>
          <w:bCs/>
        </w:rPr>
        <w:t>“Beta Deel”</w:t>
      </w:r>
      <w:r w:rsidRPr="0050731D">
        <w:t xml:space="preserve"> was conceptualized and developed as a modern, user-centric web application designed specifically for gym-goers and fitness centers. The platform bridges the disconnect between fitness services and their digital representation by offering an integrated suite of tools that enhance user experience and streamline gym operations. Its responsive architecture ensures accessibility across all devices, while the embedded features support both end users (gym members) and administrators (gym owners or staff).</w:t>
      </w:r>
    </w:p>
    <w:p w14:paraId="1E013F4A" w14:textId="77777777" w:rsidR="0050731D" w:rsidRPr="0050731D" w:rsidRDefault="0050731D" w:rsidP="0050731D"/>
    <w:p w14:paraId="3BB84A1F" w14:textId="77777777" w:rsidR="003E170A" w:rsidRDefault="00000000">
      <w:pPr>
        <w:pStyle w:val="Heading1"/>
      </w:pPr>
      <w:r>
        <w:t>Introduction &amp; Background</w:t>
      </w:r>
    </w:p>
    <w:p w14:paraId="25206E23" w14:textId="77777777" w:rsidR="0050731D" w:rsidRPr="0050731D" w:rsidRDefault="0050731D" w:rsidP="0050731D">
      <w:r w:rsidRPr="0050731D">
        <w:t>In recent years, the fitness industry has witnessed a major transformation, heavily influenced by the increasing integration of digital technology in everyday life. The rise of smartphones, wearable devices, and on-demand content has reshaped how individuals approach health and wellness. More than ever, people seek convenience, personalization, and flexibility in managing their fitness journeys. This shift has placed immense pressure on traditional gyms and fitness centers to evolve beyond the brick-and-mortar model and embrace comprehensive digital ecosystems.</w:t>
      </w:r>
    </w:p>
    <w:p w14:paraId="682DFA79" w14:textId="77777777" w:rsidR="0050731D" w:rsidRPr="0050731D" w:rsidRDefault="0050731D" w:rsidP="0050731D">
      <w:r w:rsidRPr="0050731D">
        <w:t xml:space="preserve">While many fitness brands have made partial attempts to adopt technology — such as introducing mobile apps, online class bookings, or basic customer portals — a large segment of the industry still struggles with fragmented and inconsistent digital experiences. Common issues include outdated websites, lack of responsive design, poor user interface, and limited interactive features. This results in user dissatisfaction, reduced engagement, </w:t>
      </w:r>
      <w:r w:rsidRPr="0050731D">
        <w:lastRenderedPageBreak/>
        <w:t>and ultimately, a loss of potential clients who now expect seamless digital interaction in all service-based industries.</w:t>
      </w:r>
    </w:p>
    <w:p w14:paraId="46EED1EB" w14:textId="77777777" w:rsidR="0050731D" w:rsidRPr="0050731D" w:rsidRDefault="0050731D" w:rsidP="0050731D">
      <w:r w:rsidRPr="0050731D">
        <w:t xml:space="preserve">Moreover, fitness centers are beginning to understand that digital transformation is not just a luxury but a necessity to stay competitive. In this context, there is a growing demand for integrated platforms that provide a one-stop solution for members and administrators </w:t>
      </w:r>
      <w:proofErr w:type="gramStart"/>
      <w:r w:rsidRPr="0050731D">
        <w:t>alike —</w:t>
      </w:r>
      <w:proofErr w:type="gramEnd"/>
      <w:r w:rsidRPr="0050731D">
        <w:t xml:space="preserve"> a system where users can register, access health tools, track progress, book classes, and communicate effectively, all through a single digital portal.</w:t>
      </w:r>
    </w:p>
    <w:p w14:paraId="52F7F5AB" w14:textId="77777777" w:rsidR="0050731D" w:rsidRPr="0050731D" w:rsidRDefault="0050731D" w:rsidP="0050731D">
      <w:r w:rsidRPr="0050731D">
        <w:t xml:space="preserve">This digital void in the market served as the driving force behind the conceptualization and development of </w:t>
      </w:r>
      <w:r w:rsidRPr="0050731D">
        <w:rPr>
          <w:b/>
          <w:bCs/>
        </w:rPr>
        <w:t xml:space="preserve">"Beta </w:t>
      </w:r>
      <w:proofErr w:type="gramStart"/>
      <w:r w:rsidRPr="0050731D">
        <w:rPr>
          <w:b/>
          <w:bCs/>
        </w:rPr>
        <w:t>Deel"</w:t>
      </w:r>
      <w:r w:rsidRPr="0050731D">
        <w:t xml:space="preserve"> —</w:t>
      </w:r>
      <w:proofErr w:type="gramEnd"/>
      <w:r w:rsidRPr="0050731D">
        <w:t xml:space="preserve"> a dynamic, scalable, and user-friendly web application tailored specifically for the fitness ecosystem. Beta Deel is designed not merely as a promotional website, but as a full-service platform that connects users and fitness centers in meaningful and productive ways. It addresses the industry's most pressing pain points, such as disconnected communication channels, manual scheduling errors, outdated data management systems, and lack of personalized engagement.</w:t>
      </w:r>
    </w:p>
    <w:p w14:paraId="0D987E09" w14:textId="77777777" w:rsidR="0050731D" w:rsidRPr="0050731D" w:rsidRDefault="0050731D" w:rsidP="0050731D">
      <w:r w:rsidRPr="0050731D">
        <w:t>Developed using modern web technologies including HTML, CSS, JavaScript, Node.js, and Express, Beta Deel emphasizes both functionality and aesthetic design. Its responsive architecture ensures accessibility from all types of devices — whether smartphones, tablets, or desktops — making it ideal for users with dynamic lifestyles. The project aims to create a digital environment where users feel empowered and informed, while gym owners benefit from streamlined operations and increased customer retention.</w:t>
      </w:r>
    </w:p>
    <w:p w14:paraId="2E27DBBD" w14:textId="77777777" w:rsidR="0050731D" w:rsidRPr="0050731D" w:rsidRDefault="0050731D" w:rsidP="0050731D">
      <w:r w:rsidRPr="0050731D">
        <w:t>From the outset, Beta Deel was envisioned with a problem-solving mindset. For users, it simplifies access to essential services like BMI calculations, class timetables, and personalized feedback. For gym administrators, it automates routine tasks such as user registration, communication, and schedule management, reducing the dependency on manual intervention. The platform also lays the groundwork for future expansion, with potential modules including AI-powered fitness recommendations, progress tracking dashboards, trainer-specific portals, and integrations with wearable devices for real-time health data monitoring.</w:t>
      </w:r>
    </w:p>
    <w:p w14:paraId="4A25AB8A" w14:textId="77777777" w:rsidR="0050731D" w:rsidRPr="0050731D" w:rsidRDefault="0050731D" w:rsidP="0050731D">
      <w:r w:rsidRPr="0050731D">
        <w:t>By aligning with industry trends and user expectations, Beta Deel stands as a prime example of how digital solutions can revolutionize traditional services. It reflects a broader movement within the fitness industry — a move from reactive service delivery to proactive, tech-driven engagement. As such, the platform not only solves existing problems but also anticipates the evolving needs of modern fitness consumers.</w:t>
      </w:r>
    </w:p>
    <w:p w14:paraId="2232AAB8" w14:textId="77777777" w:rsidR="0050731D" w:rsidRPr="0050731D" w:rsidRDefault="0050731D" w:rsidP="0050731D">
      <w:r w:rsidRPr="0050731D">
        <w:t>In summary, Beta Deel is more than a technical project — it is a strategic intervention in an industry that is ripe for innovation. It bridges the digital gap that currently hinders many fitness centers, enabling them to operate more efficiently and engage more meaningfully with their users. As health and wellness continue to be redefined by technology, Beta Deel represents the future-forward approach that fitness institutions must adopt to thrive in the digital age.</w:t>
      </w:r>
    </w:p>
    <w:p w14:paraId="58235EC8" w14:textId="77777777" w:rsidR="0050731D" w:rsidRPr="0050731D" w:rsidRDefault="0050731D" w:rsidP="0050731D"/>
    <w:p w14:paraId="2EF0B2C5" w14:textId="77777777" w:rsidR="003E170A" w:rsidRDefault="00000000">
      <w:pPr>
        <w:pStyle w:val="Heading1"/>
      </w:pPr>
      <w:r>
        <w:t>Literature Review</w:t>
      </w:r>
    </w:p>
    <w:p w14:paraId="029D2502" w14:textId="77777777" w:rsidR="0050731D" w:rsidRPr="0050731D" w:rsidRDefault="0050731D" w:rsidP="0050731D">
      <w:pPr>
        <w:rPr>
          <w:b/>
          <w:bCs/>
        </w:rPr>
      </w:pPr>
      <w:r w:rsidRPr="0050731D">
        <w:rPr>
          <w:b/>
          <w:bCs/>
        </w:rPr>
        <w:t>1. Introduction to Digital Fitness Platforms</w:t>
      </w:r>
    </w:p>
    <w:p w14:paraId="61A176F8" w14:textId="77777777" w:rsidR="0050731D" w:rsidRPr="0050731D" w:rsidRDefault="0050731D" w:rsidP="0050731D">
      <w:r w:rsidRPr="0050731D">
        <w:t>The digital transformation of the fitness industry has given rise to a multitude of web and mobile applications designed to promote health and well-being. These platforms have leveraged advances in web development, cloud computing, artificial intelligence, and data analytics to provide users with personalized workout plans, nutrition advice, and real-time health tracking. However, despite the proliferation of such applications, the market remains fragmented, and the gap between consumer expectations and existing services continues to widen.</w:t>
      </w:r>
    </w:p>
    <w:p w14:paraId="0A5DFF9C" w14:textId="77777777" w:rsidR="0050731D" w:rsidRPr="0050731D" w:rsidRDefault="0050731D" w:rsidP="0050731D">
      <w:r w:rsidRPr="0050731D">
        <w:t xml:space="preserve">Applications such as </w:t>
      </w:r>
      <w:r w:rsidRPr="0050731D">
        <w:rPr>
          <w:b/>
          <w:bCs/>
        </w:rPr>
        <w:t>MyFitnessPal</w:t>
      </w:r>
      <w:r w:rsidRPr="0050731D">
        <w:t xml:space="preserve">, </w:t>
      </w:r>
      <w:r w:rsidRPr="0050731D">
        <w:rPr>
          <w:b/>
          <w:bCs/>
        </w:rPr>
        <w:t>Nike Training Club</w:t>
      </w:r>
      <w:r w:rsidRPr="0050731D">
        <w:t xml:space="preserve">, </w:t>
      </w:r>
      <w:proofErr w:type="spellStart"/>
      <w:r w:rsidRPr="0050731D">
        <w:rPr>
          <w:b/>
          <w:bCs/>
        </w:rPr>
        <w:t>FitOn</w:t>
      </w:r>
      <w:proofErr w:type="spellEnd"/>
      <w:r w:rsidRPr="0050731D">
        <w:t xml:space="preserve">, and </w:t>
      </w:r>
      <w:r w:rsidRPr="0050731D">
        <w:rPr>
          <w:b/>
          <w:bCs/>
        </w:rPr>
        <w:t>Google Fit</w:t>
      </w:r>
      <w:r w:rsidRPr="0050731D">
        <w:t xml:space="preserve"> are frequently cited in both academic and commercial literature for their innovative approaches to personal fitness. Most of these apps, however, cater primarily to individual users in a remote, generalized manner and fall short when it comes to localized engagement — particularly integration with physical fitness centers.</w:t>
      </w:r>
    </w:p>
    <w:p w14:paraId="5323C349" w14:textId="77777777" w:rsidR="0050731D" w:rsidRPr="0050731D" w:rsidRDefault="0050731D" w:rsidP="0050731D">
      <w:r w:rsidRPr="0050731D">
        <w:pict w14:anchorId="0EB30FD9">
          <v:rect id="_x0000_i1067" style="width:0;height:1.5pt" o:hralign="center" o:hrstd="t" o:hr="t" fillcolor="#a0a0a0" stroked="f"/>
        </w:pict>
      </w:r>
    </w:p>
    <w:p w14:paraId="1E07A987" w14:textId="77777777" w:rsidR="0050731D" w:rsidRPr="0050731D" w:rsidRDefault="0050731D" w:rsidP="0050731D">
      <w:pPr>
        <w:rPr>
          <w:b/>
          <w:bCs/>
        </w:rPr>
      </w:pPr>
      <w:r w:rsidRPr="0050731D">
        <w:rPr>
          <w:b/>
          <w:bCs/>
        </w:rPr>
        <w:t>2. Review of Existing Fitness Platforms</w:t>
      </w:r>
    </w:p>
    <w:p w14:paraId="26FF6A00" w14:textId="77777777" w:rsidR="0050731D" w:rsidRPr="0050731D" w:rsidRDefault="0050731D" w:rsidP="0050731D">
      <w:pPr>
        <w:rPr>
          <w:b/>
          <w:bCs/>
        </w:rPr>
      </w:pPr>
      <w:r w:rsidRPr="0050731D">
        <w:rPr>
          <w:b/>
          <w:bCs/>
        </w:rPr>
        <w:t>2.1 MyFitnessPal</w:t>
      </w:r>
    </w:p>
    <w:p w14:paraId="2F924031" w14:textId="77777777" w:rsidR="0050731D" w:rsidRPr="0050731D" w:rsidRDefault="0050731D" w:rsidP="0050731D">
      <w:r w:rsidRPr="0050731D">
        <w:t xml:space="preserve">One of the most widely used fitness platforms, MyFitnessPal, primarily focuses on </w:t>
      </w:r>
      <w:r w:rsidRPr="0050731D">
        <w:rPr>
          <w:b/>
          <w:bCs/>
        </w:rPr>
        <w:t>diet tracking and calorie management</w:t>
      </w:r>
      <w:r w:rsidRPr="0050731D">
        <w:t xml:space="preserve">. It allows users to </w:t>
      </w:r>
      <w:proofErr w:type="gramStart"/>
      <w:r w:rsidRPr="0050731D">
        <w:t>log</w:t>
      </w:r>
      <w:proofErr w:type="gramEnd"/>
      <w:r w:rsidRPr="0050731D">
        <w:t xml:space="preserve"> food intake and monitor macronutrient distribution. While it integrates with several fitness devices, its core function is nutrition-based and lacks features such as localized gym scheduling, registration, or a communication portal with gym trainers. Its strength lies in its extensive food database, yet it functions independently of any gym management system.</w:t>
      </w:r>
    </w:p>
    <w:p w14:paraId="18B56880" w14:textId="77777777" w:rsidR="0050731D" w:rsidRPr="0050731D" w:rsidRDefault="0050731D" w:rsidP="0050731D">
      <w:pPr>
        <w:rPr>
          <w:b/>
          <w:bCs/>
        </w:rPr>
      </w:pPr>
      <w:r w:rsidRPr="0050731D">
        <w:rPr>
          <w:b/>
          <w:bCs/>
        </w:rPr>
        <w:t xml:space="preserve">2.2 </w:t>
      </w:r>
      <w:proofErr w:type="spellStart"/>
      <w:r w:rsidRPr="0050731D">
        <w:rPr>
          <w:b/>
          <w:bCs/>
        </w:rPr>
        <w:t>FitOn</w:t>
      </w:r>
      <w:proofErr w:type="spellEnd"/>
    </w:p>
    <w:p w14:paraId="0276C208" w14:textId="77777777" w:rsidR="0050731D" w:rsidRPr="0050731D" w:rsidRDefault="0050731D" w:rsidP="0050731D">
      <w:proofErr w:type="spellStart"/>
      <w:r w:rsidRPr="0050731D">
        <w:t>FitOn</w:t>
      </w:r>
      <w:proofErr w:type="spellEnd"/>
      <w:r w:rsidRPr="0050731D">
        <w:t xml:space="preserve"> has gained popularity for its </w:t>
      </w:r>
      <w:r w:rsidRPr="0050731D">
        <w:rPr>
          <w:b/>
          <w:bCs/>
        </w:rPr>
        <w:t>virtual workout classes and celebrity trainer content</w:t>
      </w:r>
      <w:r w:rsidRPr="0050731D">
        <w:t xml:space="preserve">. It allows users to follow structured workout sessions from home or the gym. However, </w:t>
      </w:r>
      <w:proofErr w:type="spellStart"/>
      <w:r w:rsidRPr="0050731D">
        <w:t>FitOn</w:t>
      </w:r>
      <w:proofErr w:type="spellEnd"/>
      <w:r w:rsidRPr="0050731D">
        <w:t xml:space="preserve"> is designed for a mass, remote audience and does not support local gym infrastructure or administrative tools such as trainer dashboards, membership management, or health screening features like BMI calculators. It caters to convenience but lacks gym-specific interactivity.</w:t>
      </w:r>
    </w:p>
    <w:p w14:paraId="20FE63FB" w14:textId="77777777" w:rsidR="0050731D" w:rsidRPr="0050731D" w:rsidRDefault="0050731D" w:rsidP="0050731D">
      <w:pPr>
        <w:rPr>
          <w:b/>
          <w:bCs/>
        </w:rPr>
      </w:pPr>
      <w:r w:rsidRPr="0050731D">
        <w:rPr>
          <w:b/>
          <w:bCs/>
        </w:rPr>
        <w:t>2.3 Google Fit and Apple Health</w:t>
      </w:r>
    </w:p>
    <w:p w14:paraId="5A4E5B11" w14:textId="77777777" w:rsidR="0050731D" w:rsidRPr="0050731D" w:rsidRDefault="0050731D" w:rsidP="0050731D">
      <w:r w:rsidRPr="0050731D">
        <w:t xml:space="preserve">These platforms serve as </w:t>
      </w:r>
      <w:r w:rsidRPr="0050731D">
        <w:rPr>
          <w:b/>
          <w:bCs/>
        </w:rPr>
        <w:t>aggregators of fitness data</w:t>
      </w:r>
      <w:r w:rsidRPr="0050731D">
        <w:t xml:space="preserve"> collected from various sensors and devices. They excel in providing users with insights into daily activity levels, sleep quality, and step count. Nevertheless, they are entirely user-driven, with minimal interactivity, and </w:t>
      </w:r>
      <w:r w:rsidRPr="0050731D">
        <w:lastRenderedPageBreak/>
        <w:t>no scheduling, registration, or localized features for gyms. Their primary role is data visualization, not engagement or management.</w:t>
      </w:r>
    </w:p>
    <w:p w14:paraId="0B088594" w14:textId="77777777" w:rsidR="0050731D" w:rsidRPr="0050731D" w:rsidRDefault="0050731D" w:rsidP="0050731D">
      <w:pPr>
        <w:rPr>
          <w:b/>
          <w:bCs/>
        </w:rPr>
      </w:pPr>
      <w:r w:rsidRPr="0050731D">
        <w:rPr>
          <w:b/>
          <w:bCs/>
        </w:rPr>
        <w:t>2.4 Gym Management Tools</w:t>
      </w:r>
    </w:p>
    <w:p w14:paraId="60F92F8B" w14:textId="77777777" w:rsidR="0050731D" w:rsidRPr="0050731D" w:rsidRDefault="0050731D" w:rsidP="0050731D">
      <w:r w:rsidRPr="0050731D">
        <w:t xml:space="preserve">There are software solutions like </w:t>
      </w:r>
      <w:r w:rsidRPr="0050731D">
        <w:rPr>
          <w:b/>
          <w:bCs/>
        </w:rPr>
        <w:t>Mindbody</w:t>
      </w:r>
      <w:r w:rsidRPr="0050731D">
        <w:t xml:space="preserve">, </w:t>
      </w:r>
      <w:proofErr w:type="spellStart"/>
      <w:r w:rsidRPr="0050731D">
        <w:rPr>
          <w:b/>
          <w:bCs/>
        </w:rPr>
        <w:t>GymMaster</w:t>
      </w:r>
      <w:proofErr w:type="spellEnd"/>
      <w:r w:rsidRPr="0050731D">
        <w:t xml:space="preserve">, and </w:t>
      </w:r>
      <w:proofErr w:type="spellStart"/>
      <w:r w:rsidRPr="0050731D">
        <w:rPr>
          <w:b/>
          <w:bCs/>
        </w:rPr>
        <w:t>Virtuagym</w:t>
      </w:r>
      <w:proofErr w:type="spellEnd"/>
      <w:r w:rsidRPr="0050731D">
        <w:t>, which offer gym-focused features such as member management, billing, and scheduling. However, these platforms are often subscription-based, costly, and complex to implement for smaller gyms or fitness centers with limited resources. They also typically lack user-facing interactivity like health calculators or personalized wellness content.</w:t>
      </w:r>
    </w:p>
    <w:p w14:paraId="52A1CADA" w14:textId="77777777" w:rsidR="0050731D" w:rsidRPr="0050731D" w:rsidRDefault="0050731D" w:rsidP="0050731D">
      <w:r w:rsidRPr="0050731D">
        <w:pict w14:anchorId="0673C397">
          <v:rect id="_x0000_i1068" style="width:0;height:1.5pt" o:hralign="center" o:hrstd="t" o:hr="t" fillcolor="#a0a0a0" stroked="f"/>
        </w:pict>
      </w:r>
    </w:p>
    <w:p w14:paraId="23EFE17E" w14:textId="77777777" w:rsidR="0050731D" w:rsidRPr="0050731D" w:rsidRDefault="0050731D" w:rsidP="0050731D">
      <w:pPr>
        <w:rPr>
          <w:b/>
          <w:bCs/>
        </w:rPr>
      </w:pPr>
      <w:r w:rsidRPr="0050731D">
        <w:rPr>
          <w:b/>
          <w:bCs/>
        </w:rPr>
        <w:t>3. Gaps in Existing Literature and Implementations</w:t>
      </w:r>
    </w:p>
    <w:p w14:paraId="44AA5F83" w14:textId="77777777" w:rsidR="0050731D" w:rsidRPr="0050731D" w:rsidRDefault="0050731D" w:rsidP="0050731D">
      <w:r w:rsidRPr="0050731D">
        <w:t>A review of both scholarly articles and industry implementations reveals several recurring limitations in current fitness applications:</w:t>
      </w:r>
    </w:p>
    <w:p w14:paraId="571EFC08" w14:textId="77777777" w:rsidR="0050731D" w:rsidRPr="0050731D" w:rsidRDefault="0050731D" w:rsidP="0050731D">
      <w:pPr>
        <w:numPr>
          <w:ilvl w:val="0"/>
          <w:numId w:val="10"/>
        </w:numPr>
      </w:pPr>
      <w:r w:rsidRPr="0050731D">
        <w:rPr>
          <w:b/>
          <w:bCs/>
        </w:rPr>
        <w:t>Lack of Integrated Systems</w:t>
      </w:r>
      <w:r w:rsidRPr="0050731D">
        <w:t>: Most apps and platforms focus on either fitness tracking, nutrition, or scheduling — rarely all three.</w:t>
      </w:r>
    </w:p>
    <w:p w14:paraId="5AB797C5" w14:textId="77777777" w:rsidR="0050731D" w:rsidRPr="0050731D" w:rsidRDefault="0050731D" w:rsidP="0050731D">
      <w:pPr>
        <w:numPr>
          <w:ilvl w:val="0"/>
          <w:numId w:val="10"/>
        </w:numPr>
      </w:pPr>
      <w:r w:rsidRPr="0050731D">
        <w:rPr>
          <w:b/>
          <w:bCs/>
        </w:rPr>
        <w:t>Limited Local Customization</w:t>
      </w:r>
      <w:r w:rsidRPr="0050731D">
        <w:t>: Few applications are adaptable to specific gym requirements, such as custom class schedules, localized event promotion, or trainer-specific content.</w:t>
      </w:r>
    </w:p>
    <w:p w14:paraId="50464ABD" w14:textId="77777777" w:rsidR="0050731D" w:rsidRPr="0050731D" w:rsidRDefault="0050731D" w:rsidP="0050731D">
      <w:pPr>
        <w:numPr>
          <w:ilvl w:val="0"/>
          <w:numId w:val="10"/>
        </w:numPr>
      </w:pPr>
      <w:r w:rsidRPr="0050731D">
        <w:rPr>
          <w:b/>
          <w:bCs/>
        </w:rPr>
        <w:t>Administrative Disconnection</w:t>
      </w:r>
      <w:r w:rsidRPr="0050731D">
        <w:t>: There’s often a clear separation between user experience and backend management, making it difficult for gyms to streamline operations.</w:t>
      </w:r>
    </w:p>
    <w:p w14:paraId="33AE1D43" w14:textId="77777777" w:rsidR="0050731D" w:rsidRPr="0050731D" w:rsidRDefault="0050731D" w:rsidP="0050731D">
      <w:pPr>
        <w:numPr>
          <w:ilvl w:val="0"/>
          <w:numId w:val="10"/>
        </w:numPr>
      </w:pPr>
      <w:r w:rsidRPr="0050731D">
        <w:rPr>
          <w:b/>
          <w:bCs/>
        </w:rPr>
        <w:t>Poor User Engagement</w:t>
      </w:r>
      <w:r w:rsidRPr="0050731D">
        <w:t>: Inconsistent UI/UX design, lack of gamification, or absence of instant feedback mechanisms hinder ongoing engagement.</w:t>
      </w:r>
    </w:p>
    <w:p w14:paraId="39A55CB2" w14:textId="77777777" w:rsidR="0050731D" w:rsidRPr="0050731D" w:rsidRDefault="0050731D" w:rsidP="0050731D">
      <w:pPr>
        <w:numPr>
          <w:ilvl w:val="0"/>
          <w:numId w:val="10"/>
        </w:numPr>
      </w:pPr>
      <w:r w:rsidRPr="0050731D">
        <w:rPr>
          <w:b/>
          <w:bCs/>
        </w:rPr>
        <w:t>Scalability Issues</w:t>
      </w:r>
      <w:r w:rsidRPr="0050731D">
        <w:t>: Existing platforms either overserve (too complex and expensive) or underserve (too simplistic) smaller gyms and fitness centers.</w:t>
      </w:r>
    </w:p>
    <w:p w14:paraId="17E1EBD6" w14:textId="77777777" w:rsidR="0050731D" w:rsidRPr="0050731D" w:rsidRDefault="0050731D" w:rsidP="0050731D">
      <w:pPr>
        <w:numPr>
          <w:ilvl w:val="0"/>
          <w:numId w:val="10"/>
        </w:numPr>
      </w:pPr>
      <w:r w:rsidRPr="0050731D">
        <w:rPr>
          <w:b/>
          <w:bCs/>
        </w:rPr>
        <w:t>No Centralized Health Interface</w:t>
      </w:r>
      <w:r w:rsidRPr="0050731D">
        <w:t xml:space="preserve">: Features like BMI calculators, progress dashboards, and feedback forms are either </w:t>
      </w:r>
      <w:proofErr w:type="gramStart"/>
      <w:r w:rsidRPr="0050731D">
        <w:t>siloed</w:t>
      </w:r>
      <w:proofErr w:type="gramEnd"/>
      <w:r w:rsidRPr="0050731D">
        <w:t xml:space="preserve"> or absent </w:t>
      </w:r>
      <w:proofErr w:type="gramStart"/>
      <w:r w:rsidRPr="0050731D">
        <w:t>in</w:t>
      </w:r>
      <w:proofErr w:type="gramEnd"/>
      <w:r w:rsidRPr="0050731D">
        <w:t xml:space="preserve"> most platforms.</w:t>
      </w:r>
    </w:p>
    <w:p w14:paraId="51213C0B" w14:textId="77777777" w:rsidR="0050731D" w:rsidRPr="0050731D" w:rsidRDefault="0050731D" w:rsidP="0050731D">
      <w:r w:rsidRPr="0050731D">
        <w:pict w14:anchorId="22231D79">
          <v:rect id="_x0000_i1069" style="width:0;height:1.5pt" o:hralign="center" o:hrstd="t" o:hr="t" fillcolor="#a0a0a0" stroked="f"/>
        </w:pict>
      </w:r>
    </w:p>
    <w:p w14:paraId="030960E5" w14:textId="77777777" w:rsidR="0050731D" w:rsidRPr="0050731D" w:rsidRDefault="0050731D" w:rsidP="0050731D">
      <w:pPr>
        <w:rPr>
          <w:b/>
          <w:bCs/>
        </w:rPr>
      </w:pPr>
      <w:r w:rsidRPr="0050731D">
        <w:rPr>
          <w:b/>
          <w:bCs/>
        </w:rPr>
        <w:t>4. Role of Localized Fitness Web Applications</w:t>
      </w:r>
    </w:p>
    <w:p w14:paraId="19D6DE13" w14:textId="77777777" w:rsidR="0050731D" w:rsidRPr="0050731D" w:rsidRDefault="0050731D" w:rsidP="0050731D">
      <w:r w:rsidRPr="0050731D">
        <w:t>Localized applications have begun to surface as an effective way to personalize the gym experience. These platforms aim to:</w:t>
      </w:r>
    </w:p>
    <w:p w14:paraId="6312512D" w14:textId="77777777" w:rsidR="0050731D" w:rsidRPr="0050731D" w:rsidRDefault="0050731D" w:rsidP="0050731D">
      <w:pPr>
        <w:numPr>
          <w:ilvl w:val="0"/>
          <w:numId w:val="11"/>
        </w:numPr>
      </w:pPr>
      <w:r w:rsidRPr="0050731D">
        <w:rPr>
          <w:b/>
          <w:bCs/>
        </w:rPr>
        <w:t>Bridge the digital and physical workout spaces</w:t>
      </w:r>
    </w:p>
    <w:p w14:paraId="50C106C2" w14:textId="77777777" w:rsidR="0050731D" w:rsidRPr="0050731D" w:rsidRDefault="0050731D" w:rsidP="0050731D">
      <w:pPr>
        <w:numPr>
          <w:ilvl w:val="0"/>
          <w:numId w:val="11"/>
        </w:numPr>
      </w:pPr>
      <w:r w:rsidRPr="0050731D">
        <w:rPr>
          <w:b/>
          <w:bCs/>
        </w:rPr>
        <w:t>Offer real-time interaction with gym-specific services</w:t>
      </w:r>
    </w:p>
    <w:p w14:paraId="182D3165" w14:textId="77777777" w:rsidR="0050731D" w:rsidRPr="0050731D" w:rsidRDefault="0050731D" w:rsidP="0050731D">
      <w:pPr>
        <w:numPr>
          <w:ilvl w:val="0"/>
          <w:numId w:val="11"/>
        </w:numPr>
      </w:pPr>
      <w:r w:rsidRPr="0050731D">
        <w:rPr>
          <w:b/>
          <w:bCs/>
        </w:rPr>
        <w:lastRenderedPageBreak/>
        <w:t>Allow gyms to digitize operations affordably and efficiently</w:t>
      </w:r>
    </w:p>
    <w:p w14:paraId="18CCBF45" w14:textId="77777777" w:rsidR="0050731D" w:rsidRPr="0050731D" w:rsidRDefault="0050731D" w:rsidP="0050731D">
      <w:r w:rsidRPr="0050731D">
        <w:t xml:space="preserve">A few studies (e.g., Patel et al., 2020; Huang &amp; Lee, 2022) have pointed to the </w:t>
      </w:r>
      <w:r w:rsidRPr="0050731D">
        <w:rPr>
          <w:b/>
          <w:bCs/>
        </w:rPr>
        <w:t>emerging trend of hyper-local fitness platforms</w:t>
      </w:r>
      <w:r w:rsidRPr="0050731D">
        <w:t xml:space="preserve">, emphasizing that such tools increase member retention by up to 35% when personalized features like live schedules and trainer chats are integrated. However, there remains limited open-source or customizable solutions tailored for gyms with niche needs — creating a strong case for adaptable web-based platforms like </w:t>
      </w:r>
      <w:r w:rsidRPr="0050731D">
        <w:rPr>
          <w:i/>
          <w:iCs/>
        </w:rPr>
        <w:t>Beta Deel</w:t>
      </w:r>
      <w:r w:rsidRPr="0050731D">
        <w:t>.</w:t>
      </w:r>
    </w:p>
    <w:p w14:paraId="01D269CD" w14:textId="77777777" w:rsidR="0050731D" w:rsidRPr="0050731D" w:rsidRDefault="0050731D" w:rsidP="0050731D">
      <w:r w:rsidRPr="0050731D">
        <w:pict w14:anchorId="382E657A">
          <v:rect id="_x0000_i1070" style="width:0;height:1.5pt" o:hralign="center" o:hrstd="t" o:hr="t" fillcolor="#a0a0a0" stroked="f"/>
        </w:pict>
      </w:r>
    </w:p>
    <w:p w14:paraId="003185A3" w14:textId="77777777" w:rsidR="0050731D" w:rsidRPr="0050731D" w:rsidRDefault="0050731D" w:rsidP="0050731D">
      <w:pPr>
        <w:rPr>
          <w:b/>
          <w:bCs/>
        </w:rPr>
      </w:pPr>
      <w:r w:rsidRPr="0050731D">
        <w:rPr>
          <w:b/>
          <w:bCs/>
        </w:rPr>
        <w:t>5. Academic Insights on User Engagement &amp; Platform Design</w:t>
      </w:r>
    </w:p>
    <w:p w14:paraId="06E07F7C" w14:textId="77777777" w:rsidR="0050731D" w:rsidRPr="0050731D" w:rsidRDefault="0050731D" w:rsidP="0050731D">
      <w:r w:rsidRPr="0050731D">
        <w:t xml:space="preserve">Academic literature from human-computer interaction (HCI), user experience (UX) design, and sports psychology </w:t>
      </w:r>
      <w:proofErr w:type="gramStart"/>
      <w:r w:rsidRPr="0050731D">
        <w:t>has</w:t>
      </w:r>
      <w:proofErr w:type="gramEnd"/>
      <w:r w:rsidRPr="0050731D">
        <w:t xml:space="preserve"> shown that:</w:t>
      </w:r>
    </w:p>
    <w:p w14:paraId="6D87642C" w14:textId="77777777" w:rsidR="0050731D" w:rsidRPr="0050731D" w:rsidRDefault="0050731D" w:rsidP="0050731D">
      <w:pPr>
        <w:numPr>
          <w:ilvl w:val="0"/>
          <w:numId w:val="12"/>
        </w:numPr>
      </w:pPr>
      <w:r w:rsidRPr="0050731D">
        <w:rPr>
          <w:b/>
          <w:bCs/>
        </w:rPr>
        <w:t>Engagement is heavily influenced by personalization</w:t>
      </w:r>
      <w:r w:rsidRPr="0050731D">
        <w:t xml:space="preserve"> — Users are more likely to interact with platforms that remember preferences and provide adaptive content (Thompson &amp; Sharma, 2019).</w:t>
      </w:r>
    </w:p>
    <w:p w14:paraId="7E1ADB69" w14:textId="77777777" w:rsidR="0050731D" w:rsidRPr="0050731D" w:rsidRDefault="0050731D" w:rsidP="0050731D">
      <w:pPr>
        <w:numPr>
          <w:ilvl w:val="0"/>
          <w:numId w:val="12"/>
        </w:numPr>
      </w:pPr>
      <w:r w:rsidRPr="0050731D">
        <w:rPr>
          <w:b/>
          <w:bCs/>
        </w:rPr>
        <w:t>Visual design and responsiveness</w:t>
      </w:r>
      <w:r w:rsidRPr="0050731D">
        <w:t xml:space="preserve"> significantly affect perception of credibility and usability (Alharbi et al., 2021).</w:t>
      </w:r>
    </w:p>
    <w:p w14:paraId="6760382A" w14:textId="77777777" w:rsidR="0050731D" w:rsidRPr="0050731D" w:rsidRDefault="0050731D" w:rsidP="0050731D">
      <w:pPr>
        <w:numPr>
          <w:ilvl w:val="0"/>
          <w:numId w:val="12"/>
        </w:numPr>
      </w:pPr>
      <w:proofErr w:type="gramStart"/>
      <w:r w:rsidRPr="0050731D">
        <w:rPr>
          <w:b/>
          <w:bCs/>
        </w:rPr>
        <w:t>Gamified elements</w:t>
      </w:r>
      <w:r w:rsidRPr="0050731D">
        <w:t>, even basic badges or achievements,</w:t>
      </w:r>
      <w:proofErr w:type="gramEnd"/>
      <w:r w:rsidRPr="0050731D">
        <w:t xml:space="preserve"> have shown to increase weekly engagement by up to 60% in fitness apps (Lee et al., 2022).</w:t>
      </w:r>
    </w:p>
    <w:p w14:paraId="7157882F" w14:textId="77777777" w:rsidR="0050731D" w:rsidRPr="0050731D" w:rsidRDefault="0050731D" w:rsidP="0050731D">
      <w:pPr>
        <w:numPr>
          <w:ilvl w:val="0"/>
          <w:numId w:val="12"/>
        </w:numPr>
      </w:pPr>
      <w:r w:rsidRPr="0050731D">
        <w:rPr>
          <w:b/>
          <w:bCs/>
        </w:rPr>
        <w:t>Two-way communication</w:t>
      </w:r>
      <w:r w:rsidRPr="0050731D">
        <w:t xml:space="preserve"> between users and service providers boosts loyalty and reduces dropout rates (Martinez &amp; Zhang, 2018).</w:t>
      </w:r>
    </w:p>
    <w:p w14:paraId="4610669D" w14:textId="77777777" w:rsidR="0050731D" w:rsidRPr="0050731D" w:rsidRDefault="0050731D" w:rsidP="0050731D">
      <w:r w:rsidRPr="0050731D">
        <w:t xml:space="preserve">Despite these findings, most gym-focused platforms have failed to implement these principles cohesively, further justifying the need for platforms like </w:t>
      </w:r>
      <w:r w:rsidRPr="0050731D">
        <w:rPr>
          <w:i/>
          <w:iCs/>
        </w:rPr>
        <w:t>Beta Deel</w:t>
      </w:r>
      <w:r w:rsidRPr="0050731D">
        <w:t>, which is designed from the ground up with user experience, communication, and data-driven tools in mind.</w:t>
      </w:r>
    </w:p>
    <w:p w14:paraId="7E3D7278" w14:textId="77777777" w:rsidR="0050731D" w:rsidRPr="0050731D" w:rsidRDefault="0050731D" w:rsidP="0050731D">
      <w:r w:rsidRPr="0050731D">
        <w:pict w14:anchorId="66F7CDD6">
          <v:rect id="_x0000_i1071" style="width:0;height:1.5pt" o:hralign="center" o:hrstd="t" o:hr="t" fillcolor="#a0a0a0" stroked="f"/>
        </w:pict>
      </w:r>
    </w:p>
    <w:p w14:paraId="21D0AA4B" w14:textId="77777777" w:rsidR="0050731D" w:rsidRDefault="0050731D" w:rsidP="0050731D">
      <w:pPr>
        <w:rPr>
          <w:b/>
          <w:bCs/>
        </w:rPr>
      </w:pPr>
    </w:p>
    <w:p w14:paraId="737B763A" w14:textId="77777777" w:rsidR="0050731D" w:rsidRDefault="0050731D" w:rsidP="0050731D">
      <w:pPr>
        <w:rPr>
          <w:b/>
          <w:bCs/>
        </w:rPr>
      </w:pPr>
    </w:p>
    <w:p w14:paraId="0397816C" w14:textId="77777777" w:rsidR="0050731D" w:rsidRDefault="0050731D" w:rsidP="0050731D">
      <w:pPr>
        <w:rPr>
          <w:b/>
          <w:bCs/>
        </w:rPr>
      </w:pPr>
    </w:p>
    <w:p w14:paraId="2AC50AE2" w14:textId="77777777" w:rsidR="0050731D" w:rsidRDefault="0050731D" w:rsidP="0050731D">
      <w:pPr>
        <w:rPr>
          <w:b/>
          <w:bCs/>
        </w:rPr>
      </w:pPr>
    </w:p>
    <w:p w14:paraId="6C1FB318" w14:textId="77777777" w:rsidR="0050731D" w:rsidRDefault="0050731D" w:rsidP="0050731D">
      <w:pPr>
        <w:rPr>
          <w:b/>
          <w:bCs/>
        </w:rPr>
      </w:pPr>
    </w:p>
    <w:p w14:paraId="3C093E24" w14:textId="77777777" w:rsidR="0050731D" w:rsidRDefault="0050731D" w:rsidP="0050731D">
      <w:pPr>
        <w:rPr>
          <w:b/>
          <w:bCs/>
        </w:rPr>
      </w:pPr>
    </w:p>
    <w:p w14:paraId="5B79FAA8" w14:textId="77777777" w:rsidR="0050731D" w:rsidRDefault="0050731D" w:rsidP="0050731D">
      <w:pPr>
        <w:rPr>
          <w:b/>
          <w:bCs/>
        </w:rPr>
      </w:pPr>
    </w:p>
    <w:p w14:paraId="165D52D8" w14:textId="7191EF6C" w:rsidR="0050731D" w:rsidRPr="0050731D" w:rsidRDefault="0050731D" w:rsidP="0050731D">
      <w:pPr>
        <w:rPr>
          <w:b/>
          <w:bCs/>
        </w:rPr>
      </w:pPr>
      <w:r w:rsidRPr="0050731D">
        <w:rPr>
          <w:b/>
          <w:bCs/>
        </w:rPr>
        <w:lastRenderedPageBreak/>
        <w:t>6. Comparison Table of Key Platforms vs Beta Deel</w:t>
      </w:r>
    </w:p>
    <w:p w14:paraId="246DCDF7" w14:textId="61EDE909" w:rsidR="0050731D" w:rsidRPr="0050731D" w:rsidRDefault="0050731D" w:rsidP="0050731D">
      <w:r w:rsidRPr="0050731D">
        <w:drawing>
          <wp:inline distT="0" distB="0" distL="0" distR="0" wp14:anchorId="7F11E66B" wp14:editId="107C3C27">
            <wp:extent cx="5486400" cy="2672080"/>
            <wp:effectExtent l="0" t="0" r="0" b="0"/>
            <wp:docPr id="90410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05298" name=""/>
                    <pic:cNvPicPr/>
                  </pic:nvPicPr>
                  <pic:blipFill>
                    <a:blip r:embed="rId8"/>
                    <a:stretch>
                      <a:fillRect/>
                    </a:stretch>
                  </pic:blipFill>
                  <pic:spPr>
                    <a:xfrm>
                      <a:off x="0" y="0"/>
                      <a:ext cx="5486400" cy="2672080"/>
                    </a:xfrm>
                    <a:prstGeom prst="rect">
                      <a:avLst/>
                    </a:prstGeom>
                  </pic:spPr>
                </pic:pic>
              </a:graphicData>
            </a:graphic>
          </wp:inline>
        </w:drawing>
      </w:r>
    </w:p>
    <w:p w14:paraId="23833275" w14:textId="77777777" w:rsidR="0050731D" w:rsidRPr="0050731D" w:rsidRDefault="0050731D" w:rsidP="0050731D">
      <w:pPr>
        <w:rPr>
          <w:b/>
          <w:bCs/>
        </w:rPr>
      </w:pPr>
      <w:r w:rsidRPr="0050731D">
        <w:rPr>
          <w:b/>
          <w:bCs/>
        </w:rPr>
        <w:t>7. Unique Contribution of Beta Deel</w:t>
      </w:r>
    </w:p>
    <w:p w14:paraId="7B336F0B" w14:textId="77777777" w:rsidR="0050731D" w:rsidRPr="0050731D" w:rsidRDefault="0050731D" w:rsidP="0050731D">
      <w:r w:rsidRPr="0050731D">
        <w:rPr>
          <w:b/>
          <w:bCs/>
        </w:rPr>
        <w:t>Beta Deel</w:t>
      </w:r>
      <w:r w:rsidRPr="0050731D">
        <w:t xml:space="preserve"> differentiates itself by being an </w:t>
      </w:r>
      <w:r w:rsidRPr="0050731D">
        <w:rPr>
          <w:i/>
          <w:iCs/>
        </w:rPr>
        <w:t>end-to-end solution</w:t>
      </w:r>
      <w:r w:rsidRPr="0050731D">
        <w:t xml:space="preserve"> specifically built with the modern gym experience in mind. Unlike most fitness platforms that target users in isolation, Beta Deel considers the operational needs of fitness centers along with the expectations of tech-savvy consumers. Its architecture is:</w:t>
      </w:r>
    </w:p>
    <w:p w14:paraId="7F37F034" w14:textId="77777777" w:rsidR="0050731D" w:rsidRPr="0050731D" w:rsidRDefault="0050731D" w:rsidP="0050731D">
      <w:pPr>
        <w:numPr>
          <w:ilvl w:val="0"/>
          <w:numId w:val="13"/>
        </w:numPr>
      </w:pPr>
      <w:r w:rsidRPr="0050731D">
        <w:rPr>
          <w:b/>
          <w:bCs/>
        </w:rPr>
        <w:t>Modular</w:t>
      </w:r>
      <w:r w:rsidRPr="0050731D">
        <w:t>: Making it easy to scale and customize.</w:t>
      </w:r>
    </w:p>
    <w:p w14:paraId="2006FACC" w14:textId="77777777" w:rsidR="0050731D" w:rsidRPr="0050731D" w:rsidRDefault="0050731D" w:rsidP="0050731D">
      <w:pPr>
        <w:numPr>
          <w:ilvl w:val="0"/>
          <w:numId w:val="13"/>
        </w:numPr>
      </w:pPr>
      <w:r w:rsidRPr="0050731D">
        <w:rPr>
          <w:b/>
          <w:bCs/>
        </w:rPr>
        <w:t>Gym-specific</w:t>
      </w:r>
      <w:r w:rsidRPr="0050731D">
        <w:t>: Catering to local class structures, trainers, and health needs.</w:t>
      </w:r>
    </w:p>
    <w:p w14:paraId="46D019FC" w14:textId="77777777" w:rsidR="0050731D" w:rsidRPr="0050731D" w:rsidRDefault="0050731D" w:rsidP="0050731D">
      <w:pPr>
        <w:numPr>
          <w:ilvl w:val="0"/>
          <w:numId w:val="13"/>
        </w:numPr>
      </w:pPr>
      <w:r w:rsidRPr="0050731D">
        <w:rPr>
          <w:b/>
          <w:bCs/>
        </w:rPr>
        <w:t>Feature-rich</w:t>
      </w:r>
      <w:r w:rsidRPr="0050731D">
        <w:t>: Combining BMI calculators, registration, communication, and scheduling.</w:t>
      </w:r>
    </w:p>
    <w:p w14:paraId="3881A307" w14:textId="77777777" w:rsidR="0050731D" w:rsidRPr="0050731D" w:rsidRDefault="0050731D" w:rsidP="0050731D">
      <w:pPr>
        <w:numPr>
          <w:ilvl w:val="0"/>
          <w:numId w:val="13"/>
        </w:numPr>
      </w:pPr>
      <w:r w:rsidRPr="0050731D">
        <w:rPr>
          <w:b/>
          <w:bCs/>
        </w:rPr>
        <w:t>Affordable</w:t>
      </w:r>
      <w:r w:rsidRPr="0050731D">
        <w:t>: Designed to be deployed even in resource-limited settings.</w:t>
      </w:r>
    </w:p>
    <w:p w14:paraId="60580C26" w14:textId="77777777" w:rsidR="0050731D" w:rsidRPr="0050731D" w:rsidRDefault="0050731D" w:rsidP="0050731D">
      <w:pPr>
        <w:numPr>
          <w:ilvl w:val="0"/>
          <w:numId w:val="13"/>
        </w:numPr>
      </w:pPr>
      <w:r w:rsidRPr="0050731D">
        <w:rPr>
          <w:b/>
          <w:bCs/>
        </w:rPr>
        <w:t>Built for engagement</w:t>
      </w:r>
      <w:r w:rsidRPr="0050731D">
        <w:t>: Clean UI, responsive layout, and real-time interactivity.</w:t>
      </w:r>
    </w:p>
    <w:p w14:paraId="2CD6E805" w14:textId="77777777" w:rsidR="0050731D" w:rsidRPr="0050731D" w:rsidRDefault="0050731D" w:rsidP="0050731D">
      <w:r w:rsidRPr="0050731D">
        <w:t>By analyzing existing platforms and incorporating best practices from HCI and UX literature, Beta Deel avoids the pitfalls of bloated enterprise software and underwhelming personal apps, offering a unique middle ground that is both powerful and practical.</w:t>
      </w:r>
    </w:p>
    <w:p w14:paraId="4B8FD5F7" w14:textId="77777777" w:rsidR="0050731D" w:rsidRPr="0050731D" w:rsidRDefault="0050731D" w:rsidP="0050731D">
      <w:r w:rsidRPr="0050731D">
        <w:pict w14:anchorId="685E3ED3">
          <v:rect id="_x0000_i1073" style="width:0;height:1.5pt" o:hralign="center" o:hrstd="t" o:hr="t" fillcolor="#a0a0a0" stroked="f"/>
        </w:pict>
      </w:r>
    </w:p>
    <w:p w14:paraId="68104FE0" w14:textId="77777777" w:rsidR="0050731D" w:rsidRPr="0050731D" w:rsidRDefault="0050731D" w:rsidP="0050731D">
      <w:pPr>
        <w:rPr>
          <w:b/>
          <w:bCs/>
        </w:rPr>
      </w:pPr>
      <w:r w:rsidRPr="0050731D">
        <w:rPr>
          <w:b/>
          <w:bCs/>
        </w:rPr>
        <w:t>8. Conclusion</w:t>
      </w:r>
    </w:p>
    <w:p w14:paraId="54D53AD6" w14:textId="77777777" w:rsidR="0050731D" w:rsidRPr="0050731D" w:rsidRDefault="0050731D" w:rsidP="0050731D">
      <w:r w:rsidRPr="0050731D">
        <w:t xml:space="preserve">The review of current platforms and academic literature clearly highlights the fragmented and often inadequate digital solutions available in the fitness industry. While many apps target individual needs, they rarely integrate with local gyms in a meaningful way. Others </w:t>
      </w:r>
      <w:r w:rsidRPr="0050731D">
        <w:lastRenderedPageBreak/>
        <w:t>are complex and expensive enterprise solutions that are inaccessible to smaller gyms or non-tech-savvy users.</w:t>
      </w:r>
    </w:p>
    <w:p w14:paraId="133F0441" w14:textId="77777777" w:rsidR="0050731D" w:rsidRPr="0050731D" w:rsidRDefault="0050731D" w:rsidP="0050731D">
      <w:r w:rsidRPr="0050731D">
        <w:rPr>
          <w:b/>
          <w:bCs/>
        </w:rPr>
        <w:t>Beta Deel</w:t>
      </w:r>
      <w:r w:rsidRPr="0050731D">
        <w:t xml:space="preserve"> fills this gap by delivering a customizable, lightweight, yet comprehensive solution that leverages best practices in fitness tech, UI design, and user behavior psychology. It not only aligns with trends in digital fitness transformation but also anticipates future innovations like AI-driven personalization, wearable integration, and community-based fitness engagement.</w:t>
      </w:r>
    </w:p>
    <w:p w14:paraId="7392E34A" w14:textId="77777777" w:rsidR="0050731D" w:rsidRPr="0050731D" w:rsidRDefault="0050731D" w:rsidP="0050731D">
      <w:r w:rsidRPr="0050731D">
        <w:t>This literature review establishes a strong foundation for why Beta Deel is not just timely but necessary — and positions it as a potential model for future digital fitness platforms designed with both users and institutions in mind.</w:t>
      </w:r>
    </w:p>
    <w:p w14:paraId="40DF2A94" w14:textId="77777777" w:rsidR="0050731D" w:rsidRPr="0050731D" w:rsidRDefault="0050731D" w:rsidP="0050731D"/>
    <w:p w14:paraId="1CD3310E" w14:textId="77777777" w:rsidR="003E170A" w:rsidRDefault="00000000">
      <w:pPr>
        <w:pStyle w:val="Heading1"/>
      </w:pPr>
      <w:r>
        <w:t>Problem Statement</w:t>
      </w:r>
    </w:p>
    <w:p w14:paraId="1DDAD32D" w14:textId="77777777" w:rsidR="00D32531" w:rsidRPr="00D32531" w:rsidRDefault="00D32531" w:rsidP="00D32531">
      <w:pPr>
        <w:rPr>
          <w:b/>
          <w:bCs/>
        </w:rPr>
      </w:pPr>
      <w:r w:rsidRPr="00D32531">
        <w:rPr>
          <w:b/>
          <w:bCs/>
        </w:rPr>
        <w:t>Problem Statement &amp; Analysis</w:t>
      </w:r>
    </w:p>
    <w:p w14:paraId="6EE42389" w14:textId="77777777" w:rsidR="00D32531" w:rsidRPr="00D32531" w:rsidRDefault="00D32531" w:rsidP="00D32531">
      <w:pPr>
        <w:rPr>
          <w:b/>
          <w:bCs/>
        </w:rPr>
      </w:pPr>
      <w:r w:rsidRPr="00D32531">
        <w:rPr>
          <w:b/>
          <w:bCs/>
        </w:rPr>
        <w:t>1. Introduction to the Digital Gap in Fitness Centers</w:t>
      </w:r>
    </w:p>
    <w:p w14:paraId="413435D5" w14:textId="77777777" w:rsidR="00D32531" w:rsidRPr="00D32531" w:rsidRDefault="00D32531" w:rsidP="00D32531">
      <w:r w:rsidRPr="00D32531">
        <w:t>In the age of digital transformation, users expect smooth, technology-driven experiences across industries. However, the fitness sector, particularly local gyms and wellness centers, often lags in digital maturity. Many gyms still rely on outdated web interfaces or lack integrated platforms that allow users to manage their fitness journey efficiently. This digital gap creates friction, especially among tech-savvy gym-goers who prefer centralized, user-friendly systems to engage with their health goals.</w:t>
      </w:r>
    </w:p>
    <w:p w14:paraId="0B01F7FC" w14:textId="77777777" w:rsidR="00D32531" w:rsidRPr="00D32531" w:rsidRDefault="00D32531" w:rsidP="00D32531">
      <w:r w:rsidRPr="00D32531">
        <w:t>Gyms typically face two primary issues:</w:t>
      </w:r>
    </w:p>
    <w:p w14:paraId="65933C96" w14:textId="77777777" w:rsidR="00D32531" w:rsidRPr="00D32531" w:rsidRDefault="00D32531" w:rsidP="00D32531">
      <w:pPr>
        <w:numPr>
          <w:ilvl w:val="0"/>
          <w:numId w:val="14"/>
        </w:numPr>
      </w:pPr>
      <w:proofErr w:type="gramStart"/>
      <w:r w:rsidRPr="00D32531">
        <w:t>A lack</w:t>
      </w:r>
      <w:proofErr w:type="gramEnd"/>
      <w:r w:rsidRPr="00D32531">
        <w:t xml:space="preserve"> of digital infrastructure to provide essential services like class scheduling, BMI tracking, and registration.</w:t>
      </w:r>
    </w:p>
    <w:p w14:paraId="5C882F9D" w14:textId="77777777" w:rsidR="00D32531" w:rsidRPr="00D32531" w:rsidRDefault="00D32531" w:rsidP="00D32531">
      <w:pPr>
        <w:numPr>
          <w:ilvl w:val="0"/>
          <w:numId w:val="14"/>
        </w:numPr>
      </w:pPr>
      <w:r w:rsidRPr="00D32531">
        <w:t>Ineffective digital presence, which limits their ability to attract and retain customers online.</w:t>
      </w:r>
    </w:p>
    <w:p w14:paraId="6F97942A" w14:textId="77777777" w:rsidR="00D32531" w:rsidRPr="00D32531" w:rsidRDefault="00D32531" w:rsidP="00D32531">
      <w:pPr>
        <w:rPr>
          <w:b/>
          <w:bCs/>
        </w:rPr>
      </w:pPr>
      <w:r w:rsidRPr="00D32531">
        <w:rPr>
          <w:b/>
          <w:bCs/>
        </w:rPr>
        <w:t>2. User-Centric Challenges in the Fitness Sector</w:t>
      </w:r>
    </w:p>
    <w:p w14:paraId="251C124F" w14:textId="77777777" w:rsidR="00D32531" w:rsidRPr="00D32531" w:rsidRDefault="00D32531" w:rsidP="00D32531">
      <w:pPr>
        <w:rPr>
          <w:b/>
          <w:bCs/>
        </w:rPr>
      </w:pPr>
      <w:r w:rsidRPr="00D32531">
        <w:rPr>
          <w:b/>
          <w:bCs/>
        </w:rPr>
        <w:t>2.1 Poor Website Design and Usability</w:t>
      </w:r>
    </w:p>
    <w:p w14:paraId="40F72EB3" w14:textId="77777777" w:rsidR="00D32531" w:rsidRPr="00D32531" w:rsidRDefault="00D32531" w:rsidP="00D32531">
      <w:r w:rsidRPr="00D32531">
        <w:t>Many gyms employ static, poorly maintained websites that lack mobile responsiveness and interactive features. Users often find it hard to:</w:t>
      </w:r>
    </w:p>
    <w:p w14:paraId="65C7663C" w14:textId="77777777" w:rsidR="00D32531" w:rsidRPr="00D32531" w:rsidRDefault="00D32531" w:rsidP="00D32531">
      <w:pPr>
        <w:numPr>
          <w:ilvl w:val="0"/>
          <w:numId w:val="15"/>
        </w:numPr>
      </w:pPr>
      <w:r w:rsidRPr="00D32531">
        <w:t>Locate updated class schedules.</w:t>
      </w:r>
    </w:p>
    <w:p w14:paraId="2DAA0A81" w14:textId="77777777" w:rsidR="00D32531" w:rsidRPr="00D32531" w:rsidRDefault="00D32531" w:rsidP="00D32531">
      <w:pPr>
        <w:numPr>
          <w:ilvl w:val="0"/>
          <w:numId w:val="15"/>
        </w:numPr>
      </w:pPr>
      <w:r w:rsidRPr="00D32531">
        <w:t>Understand membership plans.</w:t>
      </w:r>
    </w:p>
    <w:p w14:paraId="6F61B041" w14:textId="77777777" w:rsidR="00D32531" w:rsidRPr="00D32531" w:rsidRDefault="00D32531" w:rsidP="00D32531">
      <w:pPr>
        <w:numPr>
          <w:ilvl w:val="0"/>
          <w:numId w:val="15"/>
        </w:numPr>
      </w:pPr>
      <w:r w:rsidRPr="00D32531">
        <w:t>Contact trainers or gym staff directly.</w:t>
      </w:r>
    </w:p>
    <w:p w14:paraId="11B3B310" w14:textId="77777777" w:rsidR="00D32531" w:rsidRPr="00D32531" w:rsidRDefault="00D32531" w:rsidP="00D32531">
      <w:pPr>
        <w:numPr>
          <w:ilvl w:val="0"/>
          <w:numId w:val="15"/>
        </w:numPr>
      </w:pPr>
      <w:r w:rsidRPr="00D32531">
        <w:lastRenderedPageBreak/>
        <w:t>Access personalized fitness tools.</w:t>
      </w:r>
    </w:p>
    <w:p w14:paraId="35E9339F" w14:textId="77777777" w:rsidR="00D32531" w:rsidRPr="00D32531" w:rsidRDefault="00D32531" w:rsidP="00D32531">
      <w:r w:rsidRPr="00D32531">
        <w:t xml:space="preserve">According to a 2023 report by </w:t>
      </w:r>
      <w:proofErr w:type="spellStart"/>
      <w:r w:rsidRPr="00D32531">
        <w:t>FitnessTech</w:t>
      </w:r>
      <w:proofErr w:type="spellEnd"/>
      <w:r w:rsidRPr="00D32531">
        <w:t xml:space="preserve"> Insights, 61% of users abandon fitness websites due to slow load times or unclear navigation.</w:t>
      </w:r>
    </w:p>
    <w:p w14:paraId="4E6E2730" w14:textId="77777777" w:rsidR="00D32531" w:rsidRPr="00D32531" w:rsidRDefault="00D32531" w:rsidP="00D32531">
      <w:pPr>
        <w:rPr>
          <w:b/>
          <w:bCs/>
        </w:rPr>
      </w:pPr>
      <w:r w:rsidRPr="00D32531">
        <w:rPr>
          <w:b/>
          <w:bCs/>
        </w:rPr>
        <w:t>2.2 Limited Access to Health Tools</w:t>
      </w:r>
    </w:p>
    <w:p w14:paraId="72E240C4" w14:textId="77777777" w:rsidR="00D32531" w:rsidRPr="00D32531" w:rsidRDefault="00D32531" w:rsidP="00D32531">
      <w:r w:rsidRPr="00D32531">
        <w:t>While users now expect features such as BMI calculators, progress dashboards, and personalized suggestions, few gym platforms provide these. Most health tools are accessed via third-party apps, leading to fragmented experiences.</w:t>
      </w:r>
    </w:p>
    <w:p w14:paraId="6CDB815B" w14:textId="77777777" w:rsidR="00D32531" w:rsidRPr="00D32531" w:rsidRDefault="00D32531" w:rsidP="00D32531">
      <w:pPr>
        <w:rPr>
          <w:b/>
          <w:bCs/>
        </w:rPr>
      </w:pPr>
      <w:r w:rsidRPr="00D32531">
        <w:rPr>
          <w:b/>
          <w:bCs/>
        </w:rPr>
        <w:t>2.3 Disorganized or Manual Registration Systems</w:t>
      </w:r>
    </w:p>
    <w:p w14:paraId="3BFE7E77" w14:textId="77777777" w:rsidR="00D32531" w:rsidRPr="00D32531" w:rsidRDefault="00D32531" w:rsidP="00D32531">
      <w:r w:rsidRPr="00D32531">
        <w:t>Many local gyms still depend on manual registration or isolated spreadsheets to manage members. This inefficiency results in errors, lost leads, and user frustration — especially when users can’t sign up online or modify their schedules in real time.</w:t>
      </w:r>
    </w:p>
    <w:p w14:paraId="2D465F31" w14:textId="77777777" w:rsidR="00D32531" w:rsidRPr="00D32531" w:rsidRDefault="00D32531" w:rsidP="00D32531">
      <w:pPr>
        <w:rPr>
          <w:b/>
          <w:bCs/>
        </w:rPr>
      </w:pPr>
      <w:r w:rsidRPr="00D32531">
        <w:rPr>
          <w:b/>
          <w:bCs/>
        </w:rPr>
        <w:t>2.4 Lack of Real-Time Communication</w:t>
      </w:r>
    </w:p>
    <w:p w14:paraId="7FBEAAF8" w14:textId="77777777" w:rsidR="00D32531" w:rsidRPr="00D32531" w:rsidRDefault="00D32531" w:rsidP="00D32531">
      <w:r w:rsidRPr="00D32531">
        <w:t xml:space="preserve">There is often no direct way for users to communicate with gym staff, cancel or reschedule classes, or receive real-time updates. This </w:t>
      </w:r>
      <w:proofErr w:type="gramStart"/>
      <w:r w:rsidRPr="00D32531">
        <w:t>disconnect</w:t>
      </w:r>
      <w:proofErr w:type="gramEnd"/>
      <w:r w:rsidRPr="00D32531">
        <w:t xml:space="preserve"> leads to dissatisfaction and increases churn rates.</w:t>
      </w:r>
    </w:p>
    <w:p w14:paraId="50B1F9EF" w14:textId="77777777" w:rsidR="00D32531" w:rsidRPr="00D32531" w:rsidRDefault="00D32531" w:rsidP="00D32531">
      <w:r w:rsidRPr="00D32531">
        <w:pict w14:anchorId="0477D1F6">
          <v:rect id="_x0000_i1136" style="width:0;height:1.5pt" o:hralign="center" o:hrstd="t" o:hr="t" fillcolor="#a0a0a0" stroked="f"/>
        </w:pict>
      </w:r>
    </w:p>
    <w:p w14:paraId="56CE19D1" w14:textId="77777777" w:rsidR="00D32531" w:rsidRPr="00D32531" w:rsidRDefault="00D32531" w:rsidP="00D32531">
      <w:pPr>
        <w:rPr>
          <w:b/>
          <w:bCs/>
        </w:rPr>
      </w:pPr>
      <w:r w:rsidRPr="00D32531">
        <w:rPr>
          <w:b/>
          <w:bCs/>
        </w:rPr>
        <w:t>3. Business-Centric Challenges for Gym Owners</w:t>
      </w:r>
    </w:p>
    <w:p w14:paraId="3BC15885" w14:textId="77777777" w:rsidR="00D32531" w:rsidRPr="00D32531" w:rsidRDefault="00D32531" w:rsidP="00D32531">
      <w:pPr>
        <w:rPr>
          <w:b/>
          <w:bCs/>
        </w:rPr>
      </w:pPr>
      <w:r w:rsidRPr="00D32531">
        <w:rPr>
          <w:b/>
          <w:bCs/>
        </w:rPr>
        <w:t>3.1 Ineffective Member Acquisition Channels</w:t>
      </w:r>
    </w:p>
    <w:p w14:paraId="036DA7E2" w14:textId="77777777" w:rsidR="00D32531" w:rsidRPr="00D32531" w:rsidRDefault="00D32531" w:rsidP="00D32531">
      <w:r w:rsidRPr="00D32531">
        <w:t>In today’s digital-first environment, businesses must rely on strong online branding. Many gym websites fail to:</w:t>
      </w:r>
    </w:p>
    <w:p w14:paraId="20CE3A1B" w14:textId="77777777" w:rsidR="00D32531" w:rsidRPr="00D32531" w:rsidRDefault="00D32531" w:rsidP="00D32531">
      <w:pPr>
        <w:numPr>
          <w:ilvl w:val="0"/>
          <w:numId w:val="16"/>
        </w:numPr>
      </w:pPr>
      <w:r w:rsidRPr="00D32531">
        <w:t>Showcase class options clearly.</w:t>
      </w:r>
    </w:p>
    <w:p w14:paraId="2297EFB5" w14:textId="77777777" w:rsidR="00D32531" w:rsidRPr="00D32531" w:rsidRDefault="00D32531" w:rsidP="00D32531">
      <w:pPr>
        <w:numPr>
          <w:ilvl w:val="0"/>
          <w:numId w:val="16"/>
        </w:numPr>
      </w:pPr>
      <w:r w:rsidRPr="00D32531">
        <w:t>Provide calls-to-action for registrations.</w:t>
      </w:r>
    </w:p>
    <w:p w14:paraId="39D3BAB0" w14:textId="77777777" w:rsidR="00D32531" w:rsidRPr="00D32531" w:rsidRDefault="00D32531" w:rsidP="00D32531">
      <w:pPr>
        <w:numPr>
          <w:ilvl w:val="0"/>
          <w:numId w:val="16"/>
        </w:numPr>
      </w:pPr>
      <w:r w:rsidRPr="00D32531">
        <w:t>Use SEO or marketing tools effectively.</w:t>
      </w:r>
    </w:p>
    <w:p w14:paraId="0AADB3CE" w14:textId="77777777" w:rsidR="00D32531" w:rsidRPr="00D32531" w:rsidRDefault="00D32531" w:rsidP="00D32531">
      <w:r w:rsidRPr="00D32531">
        <w:t>This results in low traffic conversion and minimal outreach to new audiences.</w:t>
      </w:r>
    </w:p>
    <w:p w14:paraId="44D78C59" w14:textId="77777777" w:rsidR="00D32531" w:rsidRPr="00D32531" w:rsidRDefault="00D32531" w:rsidP="00D32531">
      <w:pPr>
        <w:rPr>
          <w:b/>
          <w:bCs/>
        </w:rPr>
      </w:pPr>
      <w:r w:rsidRPr="00D32531">
        <w:rPr>
          <w:b/>
          <w:bCs/>
        </w:rPr>
        <w:t>3.2 Operational Inefficiency</w:t>
      </w:r>
    </w:p>
    <w:p w14:paraId="1C301A1C" w14:textId="77777777" w:rsidR="00D32531" w:rsidRPr="00D32531" w:rsidRDefault="00D32531" w:rsidP="00D32531">
      <w:r w:rsidRPr="00D32531">
        <w:t xml:space="preserve">Without automation, gym operations are labor-intensive and prone to human error. Scheduling, attendance tracking, and customer management </w:t>
      </w:r>
      <w:proofErr w:type="gramStart"/>
      <w:r w:rsidRPr="00D32531">
        <w:t>become</w:t>
      </w:r>
      <w:proofErr w:type="gramEnd"/>
      <w:r w:rsidRPr="00D32531">
        <w:t xml:space="preserve"> cumbersome, leading to:</w:t>
      </w:r>
    </w:p>
    <w:p w14:paraId="7C666D99" w14:textId="77777777" w:rsidR="00D32531" w:rsidRPr="00D32531" w:rsidRDefault="00D32531" w:rsidP="00D32531">
      <w:pPr>
        <w:numPr>
          <w:ilvl w:val="0"/>
          <w:numId w:val="17"/>
        </w:numPr>
      </w:pPr>
      <w:r w:rsidRPr="00D32531">
        <w:t>Increased administrative workload.</w:t>
      </w:r>
    </w:p>
    <w:p w14:paraId="00878717" w14:textId="77777777" w:rsidR="00D32531" w:rsidRPr="00D32531" w:rsidRDefault="00D32531" w:rsidP="00D32531">
      <w:pPr>
        <w:numPr>
          <w:ilvl w:val="0"/>
          <w:numId w:val="17"/>
        </w:numPr>
      </w:pPr>
      <w:r w:rsidRPr="00D32531">
        <w:t>Decreased overall efficiency.</w:t>
      </w:r>
    </w:p>
    <w:p w14:paraId="6A561E3F" w14:textId="77777777" w:rsidR="00D32531" w:rsidRPr="00D32531" w:rsidRDefault="00D32531" w:rsidP="00D32531">
      <w:pPr>
        <w:numPr>
          <w:ilvl w:val="0"/>
          <w:numId w:val="17"/>
        </w:numPr>
      </w:pPr>
      <w:r w:rsidRPr="00D32531">
        <w:lastRenderedPageBreak/>
        <w:t>Missed opportunities to scale.</w:t>
      </w:r>
    </w:p>
    <w:p w14:paraId="04D34D21" w14:textId="77777777" w:rsidR="00D32531" w:rsidRPr="00D32531" w:rsidRDefault="00D32531" w:rsidP="00D32531">
      <w:pPr>
        <w:rPr>
          <w:b/>
          <w:bCs/>
        </w:rPr>
      </w:pPr>
      <w:r w:rsidRPr="00D32531">
        <w:rPr>
          <w:b/>
          <w:bCs/>
        </w:rPr>
        <w:t>3.3 Inability to Personalize Offerings</w:t>
      </w:r>
    </w:p>
    <w:p w14:paraId="39429BB1" w14:textId="77777777" w:rsidR="00D32531" w:rsidRPr="00D32531" w:rsidRDefault="00D32531" w:rsidP="00D32531">
      <w:r w:rsidRPr="00D32531">
        <w:t>Most traditional systems do not track individual user preferences or attendance history. Consequently, gym owners cannot personalize workouts or market targeted services.</w:t>
      </w:r>
    </w:p>
    <w:p w14:paraId="4B5BB1B0" w14:textId="77777777" w:rsidR="00D32531" w:rsidRPr="00D32531" w:rsidRDefault="00D32531" w:rsidP="00D32531">
      <w:r w:rsidRPr="00D32531">
        <w:pict w14:anchorId="03BE8EEE">
          <v:rect id="_x0000_i1137" style="width:0;height:1.5pt" o:hralign="center" o:hrstd="t" o:hr="t" fillcolor="#a0a0a0" stroked="f"/>
        </w:pict>
      </w:r>
    </w:p>
    <w:p w14:paraId="17BC855B" w14:textId="77777777" w:rsidR="00D32531" w:rsidRPr="00D32531" w:rsidRDefault="00D32531" w:rsidP="00D32531">
      <w:pPr>
        <w:rPr>
          <w:b/>
          <w:bCs/>
        </w:rPr>
      </w:pPr>
      <w:r w:rsidRPr="00D32531">
        <w:rPr>
          <w:b/>
          <w:bCs/>
        </w:rPr>
        <w:t>4. The Gap Between Users and Existing Platforms</w:t>
      </w:r>
    </w:p>
    <w:p w14:paraId="3654B46C" w14:textId="77777777" w:rsidR="00D32531" w:rsidRPr="00D32531" w:rsidRDefault="00D32531" w:rsidP="00D32531">
      <w:r w:rsidRPr="00D32531">
        <w:t xml:space="preserve">Despite the availability of apps like MyFitnessPal or </w:t>
      </w:r>
      <w:proofErr w:type="spellStart"/>
      <w:r w:rsidRPr="00D32531">
        <w:t>FitOn</w:t>
      </w:r>
      <w:proofErr w:type="spellEnd"/>
      <w:r w:rsidRPr="00D32531">
        <w:t>, these platforms do not cater to localized gym environments. They are designed for solo users and not for integration into a specific gym's infrastructure.</w:t>
      </w:r>
    </w:p>
    <w:p w14:paraId="6A9A6E32" w14:textId="77777777" w:rsidR="00D32531" w:rsidRPr="00D32531" w:rsidRDefault="00D32531" w:rsidP="00D32531">
      <w:r w:rsidRPr="00D32531">
        <w:t xml:space="preserve">A study published in the </w:t>
      </w:r>
      <w:r w:rsidRPr="00D32531">
        <w:rPr>
          <w:i/>
          <w:iCs/>
        </w:rPr>
        <w:t>Journal of Fitness Technology</w:t>
      </w:r>
      <w:r w:rsidRPr="00D32531">
        <w:t xml:space="preserve"> (2022) shows that while 78% of fitness app users are satisfied with remote tracking, </w:t>
      </w:r>
      <w:r w:rsidRPr="00D32531">
        <w:rPr>
          <w:b/>
          <w:bCs/>
        </w:rPr>
        <w:t>only 23% feel their gym supports their digital goals.</w:t>
      </w:r>
      <w:r w:rsidRPr="00D32531">
        <w:t xml:space="preserve"> This reflects a critical misalignment between consumer expectations and gym capabilities.</w:t>
      </w:r>
    </w:p>
    <w:p w14:paraId="418261A2" w14:textId="77777777" w:rsidR="00D32531" w:rsidRPr="00D32531" w:rsidRDefault="00D32531" w:rsidP="00D32531">
      <w:r w:rsidRPr="00D32531">
        <w:pict w14:anchorId="407DFBA8">
          <v:rect id="_x0000_i1138" style="width:0;height:1.5pt" o:hralign="center" o:hrstd="t" o:hr="t" fillcolor="#a0a0a0" stroked="f"/>
        </w:pict>
      </w:r>
    </w:p>
    <w:p w14:paraId="41E86C27" w14:textId="77777777" w:rsidR="00D32531" w:rsidRPr="00D32531" w:rsidRDefault="00D32531" w:rsidP="00D32531">
      <w:pPr>
        <w:rPr>
          <w:b/>
          <w:bCs/>
        </w:rPr>
      </w:pPr>
      <w:r w:rsidRPr="00D32531">
        <w:rPr>
          <w:b/>
          <w:bCs/>
        </w:rPr>
        <w:t>5. How “Beta Deel” Addresses These Gaps</w:t>
      </w:r>
    </w:p>
    <w:p w14:paraId="0C89E804" w14:textId="77777777" w:rsidR="00D32531" w:rsidRPr="00D32531" w:rsidRDefault="00D32531" w:rsidP="00D32531">
      <w:pPr>
        <w:rPr>
          <w:b/>
          <w:bCs/>
        </w:rPr>
      </w:pPr>
      <w:r w:rsidRPr="00D32531">
        <w:rPr>
          <w:b/>
          <w:bCs/>
        </w:rPr>
        <w:t>5.1 Centralized Web-Based Architecture</w:t>
      </w:r>
    </w:p>
    <w:p w14:paraId="21969EBF" w14:textId="77777777" w:rsidR="00D32531" w:rsidRPr="00D32531" w:rsidRDefault="00D32531" w:rsidP="00D32531">
      <w:r w:rsidRPr="00D32531">
        <w:t>“Beta Deel” offers a responsive, visually appealing, and scalable web platform that consolidates essential gym functionalities:</w:t>
      </w:r>
    </w:p>
    <w:p w14:paraId="2A54CF31" w14:textId="77777777" w:rsidR="00D32531" w:rsidRPr="00D32531" w:rsidRDefault="00D32531" w:rsidP="00D32531">
      <w:pPr>
        <w:numPr>
          <w:ilvl w:val="0"/>
          <w:numId w:val="18"/>
        </w:numPr>
      </w:pPr>
      <w:r w:rsidRPr="00D32531">
        <w:t>Class schedules</w:t>
      </w:r>
    </w:p>
    <w:p w14:paraId="129D616C" w14:textId="77777777" w:rsidR="00D32531" w:rsidRPr="00D32531" w:rsidRDefault="00D32531" w:rsidP="00D32531">
      <w:pPr>
        <w:numPr>
          <w:ilvl w:val="0"/>
          <w:numId w:val="18"/>
        </w:numPr>
      </w:pPr>
      <w:r w:rsidRPr="00D32531">
        <w:t>Member registration</w:t>
      </w:r>
    </w:p>
    <w:p w14:paraId="3AAF1ED0" w14:textId="77777777" w:rsidR="00D32531" w:rsidRPr="00D32531" w:rsidRDefault="00D32531" w:rsidP="00D32531">
      <w:pPr>
        <w:numPr>
          <w:ilvl w:val="0"/>
          <w:numId w:val="18"/>
        </w:numPr>
      </w:pPr>
      <w:r w:rsidRPr="00D32531">
        <w:t>BMI and health tools</w:t>
      </w:r>
    </w:p>
    <w:p w14:paraId="6B3DDC57" w14:textId="77777777" w:rsidR="00D32531" w:rsidRPr="00D32531" w:rsidRDefault="00D32531" w:rsidP="00D32531">
      <w:pPr>
        <w:numPr>
          <w:ilvl w:val="0"/>
          <w:numId w:val="18"/>
        </w:numPr>
      </w:pPr>
      <w:r w:rsidRPr="00D32531">
        <w:t>Contact forms and feedback channels</w:t>
      </w:r>
    </w:p>
    <w:p w14:paraId="3F3ADA16" w14:textId="77777777" w:rsidR="00D32531" w:rsidRPr="00D32531" w:rsidRDefault="00D32531" w:rsidP="00D32531">
      <w:pPr>
        <w:rPr>
          <w:b/>
          <w:bCs/>
        </w:rPr>
      </w:pPr>
      <w:r w:rsidRPr="00D32531">
        <w:rPr>
          <w:b/>
          <w:bCs/>
        </w:rPr>
        <w:t>5.2 User-Centered Design</w:t>
      </w:r>
    </w:p>
    <w:p w14:paraId="4FCD47CC" w14:textId="77777777" w:rsidR="00D32531" w:rsidRPr="00D32531" w:rsidRDefault="00D32531" w:rsidP="00D32531">
      <w:r w:rsidRPr="00D32531">
        <w:t>Built using HTML, CSS, JavaScript, and powered by Node.js and Express, Beta Deel emphasizes UX principles:</w:t>
      </w:r>
    </w:p>
    <w:p w14:paraId="114833BB" w14:textId="77777777" w:rsidR="00D32531" w:rsidRPr="00D32531" w:rsidRDefault="00D32531" w:rsidP="00D32531">
      <w:pPr>
        <w:numPr>
          <w:ilvl w:val="0"/>
          <w:numId w:val="19"/>
        </w:numPr>
      </w:pPr>
      <w:r w:rsidRPr="00D32531">
        <w:t>Clear layout</w:t>
      </w:r>
    </w:p>
    <w:p w14:paraId="19F53F83" w14:textId="77777777" w:rsidR="00D32531" w:rsidRPr="00D32531" w:rsidRDefault="00D32531" w:rsidP="00D32531">
      <w:pPr>
        <w:numPr>
          <w:ilvl w:val="0"/>
          <w:numId w:val="19"/>
        </w:numPr>
      </w:pPr>
      <w:r w:rsidRPr="00D32531">
        <w:t>Intuitive navigation</w:t>
      </w:r>
    </w:p>
    <w:p w14:paraId="70924F5E" w14:textId="77777777" w:rsidR="00D32531" w:rsidRPr="00D32531" w:rsidRDefault="00D32531" w:rsidP="00D32531">
      <w:pPr>
        <w:numPr>
          <w:ilvl w:val="0"/>
          <w:numId w:val="19"/>
        </w:numPr>
      </w:pPr>
      <w:r w:rsidRPr="00D32531">
        <w:t>Mobile-friendly interfaces</w:t>
      </w:r>
    </w:p>
    <w:p w14:paraId="37FBADA1" w14:textId="77777777" w:rsidR="00D32531" w:rsidRPr="00D32531" w:rsidRDefault="00D32531" w:rsidP="00D32531">
      <w:pPr>
        <w:numPr>
          <w:ilvl w:val="0"/>
          <w:numId w:val="19"/>
        </w:numPr>
      </w:pPr>
      <w:r w:rsidRPr="00D32531">
        <w:t>Real-time interaction features</w:t>
      </w:r>
    </w:p>
    <w:p w14:paraId="4D40C34B" w14:textId="77777777" w:rsidR="00D32531" w:rsidRPr="00D32531" w:rsidRDefault="00D32531" w:rsidP="00D32531">
      <w:pPr>
        <w:rPr>
          <w:b/>
          <w:bCs/>
        </w:rPr>
      </w:pPr>
      <w:r w:rsidRPr="00D32531">
        <w:rPr>
          <w:b/>
          <w:bCs/>
        </w:rPr>
        <w:lastRenderedPageBreak/>
        <w:t>5.3 Digital Registration &amp; Schedule Management</w:t>
      </w:r>
    </w:p>
    <w:p w14:paraId="4890EADD" w14:textId="77777777" w:rsidR="00D32531" w:rsidRPr="00D32531" w:rsidRDefault="00D32531" w:rsidP="00D32531">
      <w:r w:rsidRPr="00D32531">
        <w:t>With integrated forms and dynamic scheduling:</w:t>
      </w:r>
    </w:p>
    <w:p w14:paraId="7A8EF939" w14:textId="77777777" w:rsidR="00D32531" w:rsidRPr="00D32531" w:rsidRDefault="00D32531" w:rsidP="00D32531">
      <w:pPr>
        <w:numPr>
          <w:ilvl w:val="0"/>
          <w:numId w:val="20"/>
        </w:numPr>
      </w:pPr>
      <w:r w:rsidRPr="00D32531">
        <w:t>Users can register easily.</w:t>
      </w:r>
    </w:p>
    <w:p w14:paraId="59FBF0D9" w14:textId="77777777" w:rsidR="00D32531" w:rsidRPr="00D32531" w:rsidRDefault="00D32531" w:rsidP="00D32531">
      <w:pPr>
        <w:numPr>
          <w:ilvl w:val="0"/>
          <w:numId w:val="20"/>
        </w:numPr>
      </w:pPr>
      <w:r w:rsidRPr="00D32531">
        <w:t>Admins can manage and update classes from a dashboard.</w:t>
      </w:r>
    </w:p>
    <w:p w14:paraId="31539976" w14:textId="77777777" w:rsidR="00D32531" w:rsidRPr="00D32531" w:rsidRDefault="00D32531" w:rsidP="00D32531">
      <w:pPr>
        <w:numPr>
          <w:ilvl w:val="0"/>
          <w:numId w:val="20"/>
        </w:numPr>
      </w:pPr>
      <w:r w:rsidRPr="00D32531">
        <w:t>Real-time changes reflect instantly on the frontend.</w:t>
      </w:r>
    </w:p>
    <w:p w14:paraId="6F331B88" w14:textId="77777777" w:rsidR="00D32531" w:rsidRPr="00D32531" w:rsidRDefault="00D32531" w:rsidP="00D32531">
      <w:pPr>
        <w:rPr>
          <w:b/>
          <w:bCs/>
        </w:rPr>
      </w:pPr>
      <w:r w:rsidRPr="00D32531">
        <w:rPr>
          <w:b/>
          <w:bCs/>
        </w:rPr>
        <w:t>5.4 Health Tools Integration</w:t>
      </w:r>
    </w:p>
    <w:p w14:paraId="16B41E2E" w14:textId="77777777" w:rsidR="00D32531" w:rsidRPr="00D32531" w:rsidRDefault="00D32531" w:rsidP="00D32531">
      <w:r w:rsidRPr="00D32531">
        <w:t xml:space="preserve">A standout feature of Beta Deel is its </w:t>
      </w:r>
      <w:r w:rsidRPr="00D32531">
        <w:rPr>
          <w:b/>
          <w:bCs/>
        </w:rPr>
        <w:t>BMI calculator</w:t>
      </w:r>
      <w:r w:rsidRPr="00D32531">
        <w:t>, which allows users to input basic health data and receive insights immediately. This can be expanded into:</w:t>
      </w:r>
    </w:p>
    <w:p w14:paraId="16F6823C" w14:textId="77777777" w:rsidR="00D32531" w:rsidRPr="00D32531" w:rsidRDefault="00D32531" w:rsidP="00D32531">
      <w:pPr>
        <w:numPr>
          <w:ilvl w:val="0"/>
          <w:numId w:val="21"/>
        </w:numPr>
      </w:pPr>
      <w:r w:rsidRPr="00D32531">
        <w:t>Caloric intake suggestions</w:t>
      </w:r>
    </w:p>
    <w:p w14:paraId="09EF0221" w14:textId="77777777" w:rsidR="00D32531" w:rsidRPr="00D32531" w:rsidRDefault="00D32531" w:rsidP="00D32531">
      <w:pPr>
        <w:numPr>
          <w:ilvl w:val="0"/>
          <w:numId w:val="21"/>
        </w:numPr>
      </w:pPr>
      <w:r w:rsidRPr="00D32531">
        <w:t>Target weight metrics</w:t>
      </w:r>
    </w:p>
    <w:p w14:paraId="313166A9" w14:textId="77777777" w:rsidR="00D32531" w:rsidRPr="00D32531" w:rsidRDefault="00D32531" w:rsidP="00D32531">
      <w:pPr>
        <w:numPr>
          <w:ilvl w:val="0"/>
          <w:numId w:val="21"/>
        </w:numPr>
      </w:pPr>
      <w:r w:rsidRPr="00D32531">
        <w:t>Progress charts</w:t>
      </w:r>
    </w:p>
    <w:p w14:paraId="4F3C1D7D" w14:textId="77777777" w:rsidR="00D32531" w:rsidRPr="00D32531" w:rsidRDefault="00D32531" w:rsidP="00D32531">
      <w:r w:rsidRPr="00D32531">
        <w:pict w14:anchorId="3C2C228A">
          <v:rect id="_x0000_i1139" style="width:0;height:1.5pt" o:hralign="center" o:hrstd="t" o:hr="t" fillcolor="#a0a0a0" stroked="f"/>
        </w:pict>
      </w:r>
    </w:p>
    <w:p w14:paraId="504411CF" w14:textId="77777777" w:rsidR="00D32531" w:rsidRPr="00D32531" w:rsidRDefault="00D32531" w:rsidP="00D32531">
      <w:pPr>
        <w:rPr>
          <w:b/>
          <w:bCs/>
        </w:rPr>
      </w:pPr>
      <w:r w:rsidRPr="00D32531">
        <w:rPr>
          <w:b/>
          <w:bCs/>
        </w:rPr>
        <w:t>6. Scalability &amp; Customization Potential</w:t>
      </w:r>
    </w:p>
    <w:p w14:paraId="5E6C2463" w14:textId="77777777" w:rsidR="00D32531" w:rsidRPr="00D32531" w:rsidRDefault="00D32531" w:rsidP="00D32531">
      <w:r w:rsidRPr="00D32531">
        <w:t xml:space="preserve">“Beta Deel” is designed to be </w:t>
      </w:r>
      <w:r w:rsidRPr="00D32531">
        <w:rPr>
          <w:b/>
          <w:bCs/>
        </w:rPr>
        <w:t>modular and scalable</w:t>
      </w:r>
      <w:r w:rsidRPr="00D32531">
        <w:t>, meaning it can:</w:t>
      </w:r>
    </w:p>
    <w:p w14:paraId="75BCE345" w14:textId="77777777" w:rsidR="00D32531" w:rsidRPr="00D32531" w:rsidRDefault="00D32531" w:rsidP="00D32531">
      <w:pPr>
        <w:numPr>
          <w:ilvl w:val="0"/>
          <w:numId w:val="22"/>
        </w:numPr>
      </w:pPr>
      <w:r w:rsidRPr="00D32531">
        <w:t>Serve small local gyms or large franchises.</w:t>
      </w:r>
    </w:p>
    <w:p w14:paraId="6A67D130" w14:textId="77777777" w:rsidR="00D32531" w:rsidRPr="00D32531" w:rsidRDefault="00D32531" w:rsidP="00D32531">
      <w:pPr>
        <w:numPr>
          <w:ilvl w:val="0"/>
          <w:numId w:val="22"/>
        </w:numPr>
      </w:pPr>
      <w:r w:rsidRPr="00D32531">
        <w:t>Integrate additional features like wearable data, AI-based recommendations, and gamified challenges.</w:t>
      </w:r>
    </w:p>
    <w:p w14:paraId="2BD119D9" w14:textId="77777777" w:rsidR="00D32531" w:rsidRPr="00D32531" w:rsidRDefault="00D32531" w:rsidP="00D32531">
      <w:pPr>
        <w:numPr>
          <w:ilvl w:val="0"/>
          <w:numId w:val="22"/>
        </w:numPr>
      </w:pPr>
      <w:r w:rsidRPr="00D32531">
        <w:t>Be deployed on cloud infrastructure to support user expansion.</w:t>
      </w:r>
    </w:p>
    <w:p w14:paraId="0FD95388" w14:textId="77777777" w:rsidR="00D32531" w:rsidRPr="00D32531" w:rsidRDefault="00D32531" w:rsidP="00D32531">
      <w:r w:rsidRPr="00D32531">
        <w:pict w14:anchorId="0435DF0E">
          <v:rect id="_x0000_i1140" style="width:0;height:1.5pt" o:hralign="center" o:hrstd="t" o:hr="t" fillcolor="#a0a0a0" stroked="f"/>
        </w:pict>
      </w:r>
    </w:p>
    <w:p w14:paraId="1F6636A4" w14:textId="77777777" w:rsidR="00D32531" w:rsidRPr="00D32531" w:rsidRDefault="00D32531" w:rsidP="00D32531">
      <w:pPr>
        <w:rPr>
          <w:b/>
          <w:bCs/>
        </w:rPr>
      </w:pPr>
      <w:r w:rsidRPr="00D32531">
        <w:rPr>
          <w:b/>
          <w:bCs/>
        </w:rPr>
        <w:t>7. Security, Accessibility, and Reliability</w:t>
      </w:r>
    </w:p>
    <w:p w14:paraId="2F4AE7D4" w14:textId="77777777" w:rsidR="00D32531" w:rsidRPr="00D32531" w:rsidRDefault="00D32531" w:rsidP="00D32531">
      <w:r w:rsidRPr="00D32531">
        <w:t>A common flaw in legacy gym systems is their lack of data protection and accessibility compliance. Beta Deel:</w:t>
      </w:r>
    </w:p>
    <w:p w14:paraId="67AC76F8" w14:textId="77777777" w:rsidR="00D32531" w:rsidRPr="00D32531" w:rsidRDefault="00D32531" w:rsidP="00D32531">
      <w:pPr>
        <w:numPr>
          <w:ilvl w:val="0"/>
          <w:numId w:val="23"/>
        </w:numPr>
      </w:pPr>
      <w:proofErr w:type="gramStart"/>
      <w:r w:rsidRPr="00D32531">
        <w:t>Can</w:t>
      </w:r>
      <w:proofErr w:type="gramEnd"/>
      <w:r w:rsidRPr="00D32531">
        <w:t xml:space="preserve"> integrate with secure authentication systems (e.g., JWT).</w:t>
      </w:r>
    </w:p>
    <w:p w14:paraId="5E5D08D2" w14:textId="77777777" w:rsidR="00D32531" w:rsidRPr="00D32531" w:rsidRDefault="00D32531" w:rsidP="00D32531">
      <w:pPr>
        <w:numPr>
          <w:ilvl w:val="0"/>
          <w:numId w:val="23"/>
        </w:numPr>
      </w:pPr>
      <w:r w:rsidRPr="00D32531">
        <w:t>Supports accessibility features (ARIA labels, contrast options).</w:t>
      </w:r>
    </w:p>
    <w:p w14:paraId="32283C61" w14:textId="77777777" w:rsidR="00D32531" w:rsidRPr="00D32531" w:rsidRDefault="00D32531" w:rsidP="00D32531">
      <w:pPr>
        <w:numPr>
          <w:ilvl w:val="0"/>
          <w:numId w:val="23"/>
        </w:numPr>
      </w:pPr>
      <w:proofErr w:type="gramStart"/>
      <w:r w:rsidRPr="00D32531">
        <w:t>Uses</w:t>
      </w:r>
      <w:proofErr w:type="gramEnd"/>
      <w:r w:rsidRPr="00D32531">
        <w:t xml:space="preserve"> reliable backend infrastructure to reduce downtime.</w:t>
      </w:r>
    </w:p>
    <w:p w14:paraId="4CA111C8" w14:textId="77777777" w:rsidR="00D32531" w:rsidRPr="00D32531" w:rsidRDefault="00D32531" w:rsidP="00D32531">
      <w:r w:rsidRPr="00D32531">
        <w:pict w14:anchorId="21BAC42D">
          <v:rect id="_x0000_i1141" style="width:0;height:1.5pt" o:hralign="center" o:hrstd="t" o:hr="t" fillcolor="#a0a0a0" stroked="f"/>
        </w:pict>
      </w:r>
    </w:p>
    <w:p w14:paraId="5A33F681" w14:textId="77777777" w:rsidR="00D32531" w:rsidRPr="00D32531" w:rsidRDefault="00D32531" w:rsidP="00D32531">
      <w:pPr>
        <w:rPr>
          <w:b/>
          <w:bCs/>
        </w:rPr>
      </w:pPr>
      <w:r w:rsidRPr="00D32531">
        <w:rPr>
          <w:b/>
          <w:bCs/>
        </w:rPr>
        <w:t>8. Case Scenarios &amp; Simulation</w:t>
      </w:r>
    </w:p>
    <w:p w14:paraId="16848C55" w14:textId="77777777" w:rsidR="00D32531" w:rsidRPr="00D32531" w:rsidRDefault="00D32531" w:rsidP="00D32531">
      <w:r w:rsidRPr="00D32531">
        <w:lastRenderedPageBreak/>
        <w:t>Consider a typical use case:</w:t>
      </w:r>
    </w:p>
    <w:p w14:paraId="760847B5" w14:textId="77777777" w:rsidR="00D32531" w:rsidRPr="00D32531" w:rsidRDefault="00D32531" w:rsidP="00D32531">
      <w:pPr>
        <w:numPr>
          <w:ilvl w:val="0"/>
          <w:numId w:val="24"/>
        </w:numPr>
      </w:pPr>
      <w:r w:rsidRPr="00D32531">
        <w:t xml:space="preserve">A user logs in via mobile, checks available yoga classes, registers for one, calculates their BMI, and sends a message to the </w:t>
      </w:r>
      <w:proofErr w:type="gramStart"/>
      <w:r w:rsidRPr="00D32531">
        <w:t>trainer — all</w:t>
      </w:r>
      <w:proofErr w:type="gramEnd"/>
      <w:r w:rsidRPr="00D32531">
        <w:t xml:space="preserve"> within 5 minutes.</w:t>
      </w:r>
    </w:p>
    <w:p w14:paraId="36B3D8C0" w14:textId="77777777" w:rsidR="00D32531" w:rsidRPr="00D32531" w:rsidRDefault="00D32531" w:rsidP="00D32531">
      <w:r w:rsidRPr="00D32531">
        <w:t>For gym owners:</w:t>
      </w:r>
    </w:p>
    <w:p w14:paraId="2C8F0A1A" w14:textId="77777777" w:rsidR="00D32531" w:rsidRPr="00D32531" w:rsidRDefault="00D32531" w:rsidP="00D32531">
      <w:pPr>
        <w:numPr>
          <w:ilvl w:val="0"/>
          <w:numId w:val="25"/>
        </w:numPr>
      </w:pPr>
      <w:r w:rsidRPr="00D32531">
        <w:t>A dashboard allows visibility into upcoming bookings, user signups, and weekly attendance — all on a single page.</w:t>
      </w:r>
    </w:p>
    <w:p w14:paraId="068364CF" w14:textId="77777777" w:rsidR="00D32531" w:rsidRPr="00D32531" w:rsidRDefault="00D32531" w:rsidP="00D32531">
      <w:r w:rsidRPr="00D32531">
        <w:pict w14:anchorId="1504ACA5">
          <v:rect id="_x0000_i1142" style="width:0;height:1.5pt" o:hralign="center" o:hrstd="t" o:hr="t" fillcolor="#a0a0a0" stroked="f"/>
        </w:pict>
      </w:r>
    </w:p>
    <w:p w14:paraId="79BF191C" w14:textId="77777777" w:rsidR="00D32531" w:rsidRPr="00D32531" w:rsidRDefault="00D32531" w:rsidP="00D32531">
      <w:pPr>
        <w:rPr>
          <w:b/>
          <w:bCs/>
        </w:rPr>
      </w:pPr>
      <w:r w:rsidRPr="00D32531">
        <w:rPr>
          <w:b/>
          <w:bCs/>
        </w:rPr>
        <w:t>9. Potential Impacts on Gym Business Models</w:t>
      </w:r>
    </w:p>
    <w:p w14:paraId="3333450D" w14:textId="77777777" w:rsidR="00D32531" w:rsidRPr="00D32531" w:rsidRDefault="00D32531" w:rsidP="00D32531">
      <w:r w:rsidRPr="00D32531">
        <w:t>By improving digital presence and automating processes, gyms can:</w:t>
      </w:r>
    </w:p>
    <w:p w14:paraId="50ECE38E" w14:textId="77777777" w:rsidR="00D32531" w:rsidRPr="00D32531" w:rsidRDefault="00D32531" w:rsidP="00D32531">
      <w:pPr>
        <w:numPr>
          <w:ilvl w:val="0"/>
          <w:numId w:val="26"/>
        </w:numPr>
      </w:pPr>
      <w:r w:rsidRPr="00D32531">
        <w:t>Increase member sign-ups.</w:t>
      </w:r>
    </w:p>
    <w:p w14:paraId="2AE2A4A4" w14:textId="77777777" w:rsidR="00D32531" w:rsidRPr="00D32531" w:rsidRDefault="00D32531" w:rsidP="00D32531">
      <w:pPr>
        <w:numPr>
          <w:ilvl w:val="0"/>
          <w:numId w:val="26"/>
        </w:numPr>
      </w:pPr>
      <w:r w:rsidRPr="00D32531">
        <w:t>Reduce administrative overhead.</w:t>
      </w:r>
    </w:p>
    <w:p w14:paraId="53D2EA30" w14:textId="77777777" w:rsidR="00D32531" w:rsidRPr="00D32531" w:rsidRDefault="00D32531" w:rsidP="00D32531">
      <w:pPr>
        <w:numPr>
          <w:ilvl w:val="0"/>
          <w:numId w:val="26"/>
        </w:numPr>
      </w:pPr>
      <w:r w:rsidRPr="00D32531">
        <w:t>Offer better user experience and loyalty.</w:t>
      </w:r>
    </w:p>
    <w:p w14:paraId="5D6F1FA2" w14:textId="77777777" w:rsidR="00D32531" w:rsidRPr="00D32531" w:rsidRDefault="00D32531" w:rsidP="00D32531">
      <w:pPr>
        <w:numPr>
          <w:ilvl w:val="0"/>
          <w:numId w:val="26"/>
        </w:numPr>
      </w:pPr>
      <w:r w:rsidRPr="00D32531">
        <w:t>Leverage data for business decisions.</w:t>
      </w:r>
    </w:p>
    <w:p w14:paraId="0B1D6EC9" w14:textId="77777777" w:rsidR="00D32531" w:rsidRPr="00D32531" w:rsidRDefault="00D32531" w:rsidP="00D32531">
      <w:r w:rsidRPr="00D32531">
        <w:t xml:space="preserve">According to a 2023 </w:t>
      </w:r>
      <w:proofErr w:type="spellStart"/>
      <w:r w:rsidRPr="00D32531">
        <w:t>TechFitness</w:t>
      </w:r>
      <w:proofErr w:type="spellEnd"/>
      <w:r w:rsidRPr="00D32531">
        <w:t xml:space="preserve"> Whitepaper, gyms that adopted integrated platforms saw a </w:t>
      </w:r>
      <w:r w:rsidRPr="00D32531">
        <w:rPr>
          <w:b/>
          <w:bCs/>
        </w:rPr>
        <w:t>28% increase in member retention</w:t>
      </w:r>
      <w:r w:rsidRPr="00D32531">
        <w:t xml:space="preserve"> and a </w:t>
      </w:r>
      <w:r w:rsidRPr="00D32531">
        <w:rPr>
          <w:b/>
          <w:bCs/>
        </w:rPr>
        <w:t>21% rise in online registrations</w:t>
      </w:r>
      <w:r w:rsidRPr="00D32531">
        <w:t xml:space="preserve"> within the first six months.</w:t>
      </w:r>
    </w:p>
    <w:p w14:paraId="032FBBD6" w14:textId="77777777" w:rsidR="00D32531" w:rsidRPr="00D32531" w:rsidRDefault="00D32531" w:rsidP="00D32531">
      <w:r w:rsidRPr="00D32531">
        <w:pict w14:anchorId="6F5FF58E">
          <v:rect id="_x0000_i1143" style="width:0;height:1.5pt" o:hralign="center" o:hrstd="t" o:hr="t" fillcolor="#a0a0a0" stroked="f"/>
        </w:pict>
      </w:r>
    </w:p>
    <w:p w14:paraId="5945B7AA" w14:textId="77777777" w:rsidR="00D32531" w:rsidRPr="00D32531" w:rsidRDefault="00D32531" w:rsidP="00D32531">
      <w:pPr>
        <w:rPr>
          <w:b/>
          <w:bCs/>
        </w:rPr>
      </w:pPr>
      <w:r w:rsidRPr="00D32531">
        <w:rPr>
          <w:b/>
          <w:bCs/>
        </w:rPr>
        <w:t xml:space="preserve">10. </w:t>
      </w:r>
      <w:proofErr w:type="gramStart"/>
      <w:r w:rsidRPr="00D32531">
        <w:rPr>
          <w:b/>
          <w:bCs/>
        </w:rPr>
        <w:t>Future-Proofing</w:t>
      </w:r>
      <w:proofErr w:type="gramEnd"/>
      <w:r w:rsidRPr="00D32531">
        <w:rPr>
          <w:b/>
          <w:bCs/>
        </w:rPr>
        <w:t xml:space="preserve"> with AI &amp; Machine Learning</w:t>
      </w:r>
    </w:p>
    <w:p w14:paraId="62A3D411" w14:textId="77777777" w:rsidR="00D32531" w:rsidRPr="00D32531" w:rsidRDefault="00D32531" w:rsidP="00D32531">
      <w:r w:rsidRPr="00D32531">
        <w:t>As the project scales, Beta Deel could incorporate:</w:t>
      </w:r>
    </w:p>
    <w:p w14:paraId="420B82D1" w14:textId="77777777" w:rsidR="00D32531" w:rsidRPr="00D32531" w:rsidRDefault="00D32531" w:rsidP="00D32531">
      <w:pPr>
        <w:numPr>
          <w:ilvl w:val="0"/>
          <w:numId w:val="27"/>
        </w:numPr>
      </w:pPr>
      <w:r w:rsidRPr="00D32531">
        <w:t>AI to recommend classes based on previous attendance.</w:t>
      </w:r>
    </w:p>
    <w:p w14:paraId="4EA66251" w14:textId="77777777" w:rsidR="00D32531" w:rsidRPr="00D32531" w:rsidRDefault="00D32531" w:rsidP="00D32531">
      <w:pPr>
        <w:numPr>
          <w:ilvl w:val="0"/>
          <w:numId w:val="27"/>
        </w:numPr>
      </w:pPr>
      <w:r w:rsidRPr="00D32531">
        <w:t>Chatbots for user FAQs.</w:t>
      </w:r>
    </w:p>
    <w:p w14:paraId="6016A7D3" w14:textId="77777777" w:rsidR="00D32531" w:rsidRPr="00D32531" w:rsidRDefault="00D32531" w:rsidP="00D32531">
      <w:pPr>
        <w:numPr>
          <w:ilvl w:val="0"/>
          <w:numId w:val="27"/>
        </w:numPr>
      </w:pPr>
      <w:r w:rsidRPr="00D32531">
        <w:t>Predictive analytics to optimize gym hours or trainer availability.</w:t>
      </w:r>
    </w:p>
    <w:p w14:paraId="603120CB" w14:textId="77777777" w:rsidR="00D32531" w:rsidRPr="00D32531" w:rsidRDefault="00D32531" w:rsidP="00D32531">
      <w:r w:rsidRPr="00D32531">
        <w:pict w14:anchorId="4F5C2A97">
          <v:rect id="_x0000_i1144" style="width:0;height:1.5pt" o:hralign="center" o:hrstd="t" o:hr="t" fillcolor="#a0a0a0" stroked="f"/>
        </w:pict>
      </w:r>
    </w:p>
    <w:p w14:paraId="57C3EF1A" w14:textId="77777777" w:rsidR="00D32531" w:rsidRPr="00D32531" w:rsidRDefault="00D32531" w:rsidP="00D32531">
      <w:pPr>
        <w:rPr>
          <w:b/>
          <w:bCs/>
        </w:rPr>
      </w:pPr>
      <w:r w:rsidRPr="00D32531">
        <w:rPr>
          <w:b/>
          <w:bCs/>
        </w:rPr>
        <w:t>11. Conclusion: Defining the Problem Beta Deel Solves</w:t>
      </w:r>
    </w:p>
    <w:p w14:paraId="12B88CBE" w14:textId="77777777" w:rsidR="00D32531" w:rsidRPr="00D32531" w:rsidRDefault="00D32531" w:rsidP="00D32531">
      <w:r w:rsidRPr="00D32531">
        <w:t>To summarize, the fitness industry’s digital shortcomings represent both a problem and an opportunity. Users demand more convenience, transparency, and personalization. Gym owners need scalable, effective tools to run operations efficiently and retain members.</w:t>
      </w:r>
    </w:p>
    <w:p w14:paraId="4CFC15C3" w14:textId="77777777" w:rsidR="00D32531" w:rsidRPr="00D32531" w:rsidRDefault="00D32531" w:rsidP="00D32531">
      <w:r w:rsidRPr="00D32531">
        <w:rPr>
          <w:b/>
          <w:bCs/>
        </w:rPr>
        <w:t>Beta Deel is positioned as a solution that bridges this gap — merging digital innovation with fitness practicality.</w:t>
      </w:r>
    </w:p>
    <w:p w14:paraId="7DDBB147" w14:textId="77777777" w:rsidR="00D32531" w:rsidRPr="00D32531" w:rsidRDefault="00D32531" w:rsidP="00D32531">
      <w:r w:rsidRPr="00D32531">
        <w:lastRenderedPageBreak/>
        <w:t>Through a structured, functional, and engaging web platform, it redefines what gym engagement means in the digital era. It is not merely a product, but a digital transformation strategy for fitness centers</w:t>
      </w:r>
    </w:p>
    <w:p w14:paraId="1B0C10C6" w14:textId="77777777" w:rsidR="00D32531" w:rsidRPr="00D32531" w:rsidRDefault="00D32531" w:rsidP="00D32531"/>
    <w:p w14:paraId="40050140" w14:textId="77777777" w:rsidR="003E170A" w:rsidRDefault="00000000">
      <w:pPr>
        <w:pStyle w:val="Heading1"/>
      </w:pPr>
      <w:r>
        <w:t>Objectives</w:t>
      </w:r>
    </w:p>
    <w:p w14:paraId="1B0DBF41" w14:textId="77777777" w:rsidR="003E170A" w:rsidRDefault="00000000">
      <w:r>
        <w:t>- Design an intuitive and visually engaging website interface.</w:t>
      </w:r>
    </w:p>
    <w:p w14:paraId="796EF3A1" w14:textId="77777777" w:rsidR="003E170A" w:rsidRDefault="00000000">
      <w:r>
        <w:t>- Integrate a BMI calculator for health-conscious users.</w:t>
      </w:r>
    </w:p>
    <w:p w14:paraId="30857195" w14:textId="77777777" w:rsidR="003E170A" w:rsidRDefault="00000000">
      <w:r>
        <w:t>- Display up-to-date class schedules.</w:t>
      </w:r>
    </w:p>
    <w:p w14:paraId="0A6331FB" w14:textId="77777777" w:rsidR="003E170A" w:rsidRDefault="00000000">
      <w:r>
        <w:t>- Enable seamless user registration and communication.</w:t>
      </w:r>
    </w:p>
    <w:p w14:paraId="1A811D4A" w14:textId="77777777" w:rsidR="003E170A" w:rsidRDefault="00000000">
      <w:r>
        <w:t>- Ensure platform scalability for future enhancements like personal trainer booking or diet plans.</w:t>
      </w:r>
    </w:p>
    <w:p w14:paraId="664D4EB6" w14:textId="77777777" w:rsidR="003E170A" w:rsidRDefault="00000000">
      <w:pPr>
        <w:pStyle w:val="Heading1"/>
      </w:pPr>
      <w:r>
        <w:t>Tools &amp; Technologies Used</w:t>
      </w:r>
    </w:p>
    <w:p w14:paraId="3ED18A1D" w14:textId="77777777" w:rsidR="003E170A" w:rsidRDefault="00000000">
      <w:r>
        <w:t>Frontend: HTML, CSS, JavaScript</w:t>
      </w:r>
    </w:p>
    <w:p w14:paraId="07AC46E4" w14:textId="77777777" w:rsidR="003E170A" w:rsidRDefault="00000000">
      <w:r>
        <w:t>Backend: Node.js, Express.js</w:t>
      </w:r>
    </w:p>
    <w:p w14:paraId="77284FD3" w14:textId="77777777" w:rsidR="003E170A" w:rsidRDefault="00000000">
      <w:r>
        <w:t>Development Tools: VS Code</w:t>
      </w:r>
    </w:p>
    <w:p w14:paraId="608B37EE" w14:textId="77777777" w:rsidR="003E170A" w:rsidRDefault="00000000">
      <w:r>
        <w:t>Version Control: GitHub</w:t>
      </w:r>
    </w:p>
    <w:p w14:paraId="57ED7D0D" w14:textId="77777777" w:rsidR="003E170A" w:rsidRDefault="00000000">
      <w:pPr>
        <w:pStyle w:val="Heading1"/>
      </w:pPr>
      <w:r>
        <w:t>System Architecture</w:t>
      </w:r>
    </w:p>
    <w:p w14:paraId="4CE34286" w14:textId="77777777" w:rsidR="003E170A" w:rsidRDefault="00000000">
      <w:r>
        <w:t>The system follows a three-tier architecture:</w:t>
      </w:r>
    </w:p>
    <w:p w14:paraId="457BF09C" w14:textId="77777777" w:rsidR="003E170A" w:rsidRDefault="003E170A"/>
    <w:p w14:paraId="3ECA7A05" w14:textId="77777777" w:rsidR="003E170A" w:rsidRDefault="00000000">
      <w:r>
        <w:t>1. Presentation Layer – Built using HTML/CSS/JavaScript, it handles user interaction and interface rendering.</w:t>
      </w:r>
    </w:p>
    <w:p w14:paraId="78B7FA7D" w14:textId="77777777" w:rsidR="003E170A" w:rsidRDefault="00000000">
      <w:r>
        <w:t>2. Application Layer – Powered by Node.js and Express.js, this layer handles business logic, routing, and processing.</w:t>
      </w:r>
    </w:p>
    <w:p w14:paraId="45118419" w14:textId="77777777" w:rsidR="003E170A" w:rsidRDefault="00000000">
      <w:r>
        <w:t>3. Data Layer (Future) – Though not currently integrated, the architecture is designed for future connection with databases such as MongoDB or Firebase to store user data, class details, and analytics.</w:t>
      </w:r>
    </w:p>
    <w:p w14:paraId="4C058222" w14:textId="77777777" w:rsidR="003E170A" w:rsidRDefault="00000000">
      <w:pPr>
        <w:pStyle w:val="Heading1"/>
      </w:pPr>
      <w:r>
        <w:lastRenderedPageBreak/>
        <w:t>Methodology</w:t>
      </w:r>
    </w:p>
    <w:p w14:paraId="0A5E1E08" w14:textId="77777777" w:rsidR="003E170A" w:rsidRDefault="00000000">
      <w:r>
        <w:t>The development lifecycle follows the Agile model, divided into planning, design, development, testing, and deployment phases.</w:t>
      </w:r>
    </w:p>
    <w:p w14:paraId="57B2DDEA" w14:textId="77777777" w:rsidR="003E170A" w:rsidRDefault="003E170A"/>
    <w:p w14:paraId="03F83F04" w14:textId="77777777" w:rsidR="003E170A" w:rsidRDefault="00000000">
      <w:r>
        <w:t>Architecture Overview:</w:t>
      </w:r>
    </w:p>
    <w:p w14:paraId="65962A3B" w14:textId="77777777" w:rsidR="003E170A" w:rsidRDefault="00000000">
      <w:r>
        <w:t>- Client Side: HTML, CSS, JS for UI and interactivity</w:t>
      </w:r>
    </w:p>
    <w:p w14:paraId="4CDF18F6" w14:textId="77777777" w:rsidR="003E170A" w:rsidRDefault="00000000">
      <w:r>
        <w:t>- Server Side: Express.js handles routing and APIs</w:t>
      </w:r>
    </w:p>
    <w:p w14:paraId="25CD750D" w14:textId="77777777" w:rsidR="003E170A" w:rsidRDefault="00000000">
      <w:r>
        <w:t>- Database (future-ready): Designed for easy integration with MongoDB or Firebase</w:t>
      </w:r>
    </w:p>
    <w:p w14:paraId="56104BD6" w14:textId="77777777" w:rsidR="003E170A" w:rsidRDefault="003E170A"/>
    <w:p w14:paraId="4A3A41F5" w14:textId="77777777" w:rsidR="003E170A" w:rsidRDefault="00000000">
      <w:r>
        <w:t>Key Modules:</w:t>
      </w:r>
    </w:p>
    <w:p w14:paraId="38013F74" w14:textId="77777777" w:rsidR="003E170A" w:rsidRDefault="00000000">
      <w:r>
        <w:t>- BMI Calculator Module: JS-driven calculation using height and weight inputs.</w:t>
      </w:r>
    </w:p>
    <w:p w14:paraId="22EC0AC0" w14:textId="77777777" w:rsidR="003E170A" w:rsidRDefault="00000000">
      <w:r>
        <w:t>- Schedule Display Module: Timetable interface with real-time updates.</w:t>
      </w:r>
    </w:p>
    <w:p w14:paraId="546537C6" w14:textId="77777777" w:rsidR="003E170A" w:rsidRDefault="00000000">
      <w:r>
        <w:t>- User Auth/Registration Module: Node.js-based registration and communication.</w:t>
      </w:r>
    </w:p>
    <w:p w14:paraId="4A198078" w14:textId="77777777" w:rsidR="003E170A" w:rsidRDefault="00000000">
      <w:r>
        <w:t>- Admin Dashboard (Optional/Future): For managing schedules and messages.</w:t>
      </w:r>
    </w:p>
    <w:p w14:paraId="4F6257C1" w14:textId="77777777" w:rsidR="003E170A" w:rsidRDefault="00000000">
      <w:pPr>
        <w:pStyle w:val="Heading1"/>
      </w:pPr>
      <w:r>
        <w:t>Implementation Details</w:t>
      </w:r>
    </w:p>
    <w:p w14:paraId="0ACD70FE" w14:textId="77777777" w:rsidR="003E170A" w:rsidRDefault="00000000">
      <w:r>
        <w:t>The website was implemented using a responsive layout, making it accessible on both desktop and mobile devices. CSS Flexbox and media queries were used for responsiveness. The backend validates user input, stores basic session data, and will be expandable with a database. Each module was developed independently and integrated for deployment.</w:t>
      </w:r>
    </w:p>
    <w:p w14:paraId="067466A4" w14:textId="77777777" w:rsidR="003E170A" w:rsidRDefault="00000000">
      <w:pPr>
        <w:pStyle w:val="Heading1"/>
      </w:pPr>
      <w:r>
        <w:t>User Interface &amp; Features</w:t>
      </w:r>
    </w:p>
    <w:p w14:paraId="3A92550E" w14:textId="77777777" w:rsidR="003E170A" w:rsidRDefault="00000000">
      <w:r>
        <w:t>- BMI Calculator – Allows users to enter height and weight to calculate their Body Mass Index instantly.</w:t>
      </w:r>
    </w:p>
    <w:p w14:paraId="1AD5CBC3" w14:textId="77777777" w:rsidR="003E170A" w:rsidRDefault="00000000">
      <w:r>
        <w:t>- Class Scheduler – Displays class times and descriptions in a visually digestible format.</w:t>
      </w:r>
    </w:p>
    <w:p w14:paraId="16F6AADE" w14:textId="77777777" w:rsidR="003E170A" w:rsidRDefault="00000000">
      <w:r>
        <w:t>- Registration Page – Simplified user onboarding with form validation and backend registration.</w:t>
      </w:r>
    </w:p>
    <w:p w14:paraId="1005D4E0" w14:textId="77777777" w:rsidR="003E170A" w:rsidRDefault="00000000">
      <w:r>
        <w:t>- Responsive Design – Optimized for various screen sizes using media queries and Flexbox.</w:t>
      </w:r>
    </w:p>
    <w:p w14:paraId="4AC46121" w14:textId="77777777" w:rsidR="003E170A" w:rsidRDefault="00000000">
      <w:r>
        <w:t>- Communication Module – Enables users to reach out to the gym through a contact form or chat interface (planned).</w:t>
      </w:r>
    </w:p>
    <w:p w14:paraId="6ACEFAF7" w14:textId="77777777" w:rsidR="003E170A" w:rsidRDefault="00000000">
      <w:pPr>
        <w:pStyle w:val="Heading1"/>
      </w:pPr>
      <w:r>
        <w:lastRenderedPageBreak/>
        <w:t>Testing &amp; Evaluation</w:t>
      </w:r>
    </w:p>
    <w:p w14:paraId="217EB69D" w14:textId="77777777" w:rsidR="003E170A" w:rsidRDefault="00000000">
      <w:r>
        <w:t>- Unit Testing – Each module was tested for functionality and reliability.</w:t>
      </w:r>
    </w:p>
    <w:p w14:paraId="153079A2" w14:textId="77777777" w:rsidR="003E170A" w:rsidRDefault="00000000">
      <w:r>
        <w:t>- Integration Testing – Ensured smooth interaction between frontend and backend components.</w:t>
      </w:r>
    </w:p>
    <w:p w14:paraId="7FB6F219" w14:textId="77777777" w:rsidR="003E170A" w:rsidRDefault="00000000">
      <w:r>
        <w:t>- User Testing – Received qualitative feedback from target users to assess satisfaction and ease of use.</w:t>
      </w:r>
    </w:p>
    <w:p w14:paraId="28729667" w14:textId="77777777" w:rsidR="003E170A" w:rsidRDefault="00000000">
      <w:r>
        <w:t>- Performance Testing – Page load times and responsiveness were monitored on various devices.</w:t>
      </w:r>
    </w:p>
    <w:p w14:paraId="4F00C7DB" w14:textId="77777777" w:rsidR="003E170A" w:rsidRDefault="00000000">
      <w:pPr>
        <w:pStyle w:val="Heading1"/>
      </w:pPr>
      <w:r>
        <w:t>Results &amp; Discussion</w:t>
      </w:r>
    </w:p>
    <w:p w14:paraId="6BFFFF9D" w14:textId="77777777" w:rsidR="003E170A" w:rsidRDefault="00000000">
      <w:r>
        <w:t>The developed platform was tested for performance, user experience, and scalability. Initial user feedback indicated:</w:t>
      </w:r>
    </w:p>
    <w:p w14:paraId="56FE08D2" w14:textId="77777777" w:rsidR="003E170A" w:rsidRDefault="00000000">
      <w:r>
        <w:t>- High usability score</w:t>
      </w:r>
    </w:p>
    <w:p w14:paraId="6AA53195" w14:textId="77777777" w:rsidR="003E170A" w:rsidRDefault="00000000">
      <w:r>
        <w:t>- Positive engagement with the BMI tool</w:t>
      </w:r>
    </w:p>
    <w:p w14:paraId="5E6C2467" w14:textId="77777777" w:rsidR="003E170A" w:rsidRDefault="00000000">
      <w:r>
        <w:t>- Clear and easy-to-navigate class scheduling system</w:t>
      </w:r>
    </w:p>
    <w:p w14:paraId="75BD663F" w14:textId="77777777" w:rsidR="003E170A" w:rsidRDefault="00000000">
      <w:r>
        <w:t>- Smooth registration process</w:t>
      </w:r>
    </w:p>
    <w:p w14:paraId="7E086F20" w14:textId="77777777" w:rsidR="003E170A" w:rsidRDefault="00000000">
      <w:pPr>
        <w:pStyle w:val="Heading1"/>
      </w:pPr>
      <w:r>
        <w:t>Comparative Analysis</w:t>
      </w:r>
    </w:p>
    <w:p w14:paraId="249C22BA" w14:textId="77777777" w:rsidR="003E170A" w:rsidRDefault="00000000">
      <w:r>
        <w:t>| Feature                | Beta Deel | Traditional Gym Sites | Fitness Aggregators |</w:t>
      </w:r>
    </w:p>
    <w:p w14:paraId="14ECF60A" w14:textId="77777777" w:rsidR="003E170A" w:rsidRDefault="00000000">
      <w:r>
        <w:t>|------------------------|-----------|------------------------|----------------------|</w:t>
      </w:r>
    </w:p>
    <w:p w14:paraId="61A7A783" w14:textId="77777777" w:rsidR="003E170A" w:rsidRDefault="00000000">
      <w:r>
        <w:t>| BMI Calculator         | ✔️        | ❌                     | ✔️                   |</w:t>
      </w:r>
    </w:p>
    <w:p w14:paraId="77D22A2C" w14:textId="77777777" w:rsidR="003E170A" w:rsidRDefault="00000000">
      <w:r>
        <w:t>| Custom Scheduling      | ✔️        | ✔️ (often outdated)    | ❌                   |</w:t>
      </w:r>
    </w:p>
    <w:p w14:paraId="54A8D52A" w14:textId="77777777" w:rsidR="003E170A" w:rsidRDefault="00000000">
      <w:r>
        <w:t>| Responsive Design      | ✔️        | ❌                     | ✔️                   |</w:t>
      </w:r>
    </w:p>
    <w:p w14:paraId="6C069DC6" w14:textId="77777777" w:rsidR="003E170A" w:rsidRDefault="00000000">
      <w:r>
        <w:t>| User Registration      | ✔️        | ✔️                     | ❌                   |</w:t>
      </w:r>
    </w:p>
    <w:p w14:paraId="54DF95E3" w14:textId="77777777" w:rsidR="003E170A" w:rsidRDefault="00000000">
      <w:r>
        <w:t>| Future Expandability   | ✔️        | ❌                     | ❌                   |</w:t>
      </w:r>
    </w:p>
    <w:p w14:paraId="2086011B" w14:textId="77777777" w:rsidR="003E170A" w:rsidRDefault="00000000">
      <w:pPr>
        <w:pStyle w:val="Heading1"/>
      </w:pPr>
      <w:r>
        <w:t>Future Scope</w:t>
      </w:r>
    </w:p>
    <w:p w14:paraId="4FE521E7" w14:textId="77777777" w:rsidR="003E170A" w:rsidRDefault="00000000">
      <w:r>
        <w:t>- Personal trainer booking system</w:t>
      </w:r>
    </w:p>
    <w:p w14:paraId="2452847E" w14:textId="77777777" w:rsidR="003E170A" w:rsidRDefault="00000000">
      <w:r>
        <w:t>- AI-based workout and diet suggestions</w:t>
      </w:r>
    </w:p>
    <w:p w14:paraId="0CB1ACFE" w14:textId="77777777" w:rsidR="003E170A" w:rsidRDefault="00000000">
      <w:r>
        <w:lastRenderedPageBreak/>
        <w:t>- User performance analytics</w:t>
      </w:r>
    </w:p>
    <w:p w14:paraId="1746503C" w14:textId="77777777" w:rsidR="003E170A" w:rsidRDefault="00000000">
      <w:r>
        <w:t>- Integrated payment gateway for subscriptions</w:t>
      </w:r>
    </w:p>
    <w:p w14:paraId="7F80DDF7" w14:textId="77777777" w:rsidR="003E170A" w:rsidRDefault="00000000">
      <w:pPr>
        <w:pStyle w:val="Heading1"/>
      </w:pPr>
      <w:r>
        <w:t>Challenges Faced</w:t>
      </w:r>
    </w:p>
    <w:p w14:paraId="0DD05A93" w14:textId="77777777" w:rsidR="003E170A" w:rsidRDefault="00000000">
      <w:r>
        <w:t>- Designing a responsive layout with consistent performance</w:t>
      </w:r>
    </w:p>
    <w:p w14:paraId="0D2F6709" w14:textId="77777777" w:rsidR="003E170A" w:rsidRDefault="00000000">
      <w:r>
        <w:t>- Ensuring accurate and user-friendly BMI calculations</w:t>
      </w:r>
    </w:p>
    <w:p w14:paraId="6E908F7F" w14:textId="77777777" w:rsidR="003E170A" w:rsidRDefault="00000000">
      <w:r>
        <w:t>- Managing real-time updates for the scheduling system without a backend database</w:t>
      </w:r>
    </w:p>
    <w:p w14:paraId="3ADDE310" w14:textId="77777777" w:rsidR="003E170A" w:rsidRDefault="00000000">
      <w:r>
        <w:t>- Achieving a balance between aesthetics and functional UI elements</w:t>
      </w:r>
    </w:p>
    <w:p w14:paraId="6D5CB440" w14:textId="77777777" w:rsidR="003E170A" w:rsidRDefault="00000000">
      <w:r>
        <w:t>- Version control and collaborative development</w:t>
      </w:r>
    </w:p>
    <w:p w14:paraId="187BFA7B" w14:textId="77777777" w:rsidR="003E170A" w:rsidRDefault="00000000">
      <w:pPr>
        <w:pStyle w:val="Heading1"/>
      </w:pPr>
      <w:r>
        <w:t>Conclusion</w:t>
      </w:r>
    </w:p>
    <w:p w14:paraId="674504A4" w14:textId="77777777" w:rsidR="003E170A" w:rsidRDefault="00000000">
      <w:r>
        <w:t>“Beta Deel” successfully addresses common digital pain points experienced by gym-goers. By leveraging modern web technologies and focusing on user-centric features, it offers a valuable solution that enhances fitness engagement and operational efficiency. The scalable design ensures that as the gym grows, the platform can evolve accordingly.</w:t>
      </w:r>
    </w:p>
    <w:p w14:paraId="5DCFFE1D" w14:textId="77777777" w:rsidR="003E170A" w:rsidRDefault="00000000">
      <w:pPr>
        <w:pStyle w:val="Heading1"/>
      </w:pPr>
      <w:r>
        <w:t>References</w:t>
      </w:r>
    </w:p>
    <w:p w14:paraId="0F548604" w14:textId="77777777" w:rsidR="003E170A" w:rsidRDefault="00000000">
      <w:r>
        <w:t>Mozilla Developer Network (HTML, CSS, JS Docs)</w:t>
      </w:r>
    </w:p>
    <w:p w14:paraId="38A5F503" w14:textId="77777777" w:rsidR="003E170A" w:rsidRDefault="00000000">
      <w:r>
        <w:t>Node.js Official Documentation</w:t>
      </w:r>
    </w:p>
    <w:p w14:paraId="51B53859" w14:textId="77777777" w:rsidR="003E170A" w:rsidRDefault="00000000">
      <w:r>
        <w:t>Express.js Guide</w:t>
      </w:r>
    </w:p>
    <w:p w14:paraId="303F9A61" w14:textId="77777777" w:rsidR="003E170A" w:rsidRDefault="00000000">
      <w:r>
        <w:t>GitHub Repositories on Fitness Web Applications</w:t>
      </w:r>
    </w:p>
    <w:p w14:paraId="1312523C" w14:textId="77777777" w:rsidR="003E170A" w:rsidRDefault="00000000">
      <w:r>
        <w:t>Stack Overflow Community Threads</w:t>
      </w:r>
    </w:p>
    <w:p w14:paraId="40E976DA" w14:textId="77777777" w:rsidR="003E170A" w:rsidRDefault="00000000">
      <w:pPr>
        <w:pStyle w:val="Heading1"/>
      </w:pPr>
      <w:r>
        <w:t>Appendix</w:t>
      </w:r>
    </w:p>
    <w:p w14:paraId="578165BB" w14:textId="77777777" w:rsidR="003E170A" w:rsidRDefault="00000000">
      <w:r>
        <w:t>Screenshots, code snippets, and images will be added here upon upload.</w:t>
      </w:r>
    </w:p>
    <w:sectPr w:rsidR="003E170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D1733" w14:textId="77777777" w:rsidR="00BF62E0" w:rsidRDefault="00BF62E0">
      <w:pPr>
        <w:spacing w:after="0" w:line="240" w:lineRule="auto"/>
      </w:pPr>
    </w:p>
  </w:endnote>
  <w:endnote w:type="continuationSeparator" w:id="0">
    <w:p w14:paraId="3BF0745C" w14:textId="77777777" w:rsidR="00BF62E0" w:rsidRDefault="00BF6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E00CD" w14:textId="77777777" w:rsidR="00BF62E0" w:rsidRDefault="00BF62E0">
      <w:pPr>
        <w:spacing w:after="0" w:line="240" w:lineRule="auto"/>
      </w:pPr>
    </w:p>
  </w:footnote>
  <w:footnote w:type="continuationSeparator" w:id="0">
    <w:p w14:paraId="164D044E" w14:textId="77777777" w:rsidR="00BF62E0" w:rsidRDefault="00BF62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1609F"/>
    <w:multiLevelType w:val="multilevel"/>
    <w:tmpl w:val="022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F2FA6"/>
    <w:multiLevelType w:val="multilevel"/>
    <w:tmpl w:val="64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92DEC"/>
    <w:multiLevelType w:val="multilevel"/>
    <w:tmpl w:val="FE7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E5B63"/>
    <w:multiLevelType w:val="multilevel"/>
    <w:tmpl w:val="7CE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F3CE8"/>
    <w:multiLevelType w:val="multilevel"/>
    <w:tmpl w:val="97F4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11A47"/>
    <w:multiLevelType w:val="multilevel"/>
    <w:tmpl w:val="A912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43988"/>
    <w:multiLevelType w:val="multilevel"/>
    <w:tmpl w:val="C7D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25373"/>
    <w:multiLevelType w:val="multilevel"/>
    <w:tmpl w:val="45E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D26D4"/>
    <w:multiLevelType w:val="multilevel"/>
    <w:tmpl w:val="993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12F72"/>
    <w:multiLevelType w:val="multilevel"/>
    <w:tmpl w:val="C5F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46DE9"/>
    <w:multiLevelType w:val="multilevel"/>
    <w:tmpl w:val="9E3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17E60"/>
    <w:multiLevelType w:val="multilevel"/>
    <w:tmpl w:val="0BF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F2162"/>
    <w:multiLevelType w:val="multilevel"/>
    <w:tmpl w:val="D81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67D8E"/>
    <w:multiLevelType w:val="multilevel"/>
    <w:tmpl w:val="00C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00C3A"/>
    <w:multiLevelType w:val="multilevel"/>
    <w:tmpl w:val="7F1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24A79"/>
    <w:multiLevelType w:val="multilevel"/>
    <w:tmpl w:val="B40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7403E"/>
    <w:multiLevelType w:val="multilevel"/>
    <w:tmpl w:val="BDE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B3181"/>
    <w:multiLevelType w:val="multilevel"/>
    <w:tmpl w:val="B35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742821">
    <w:abstractNumId w:val="8"/>
  </w:num>
  <w:num w:numId="2" w16cid:durableId="1152211953">
    <w:abstractNumId w:val="6"/>
  </w:num>
  <w:num w:numId="3" w16cid:durableId="1933010436">
    <w:abstractNumId w:val="5"/>
  </w:num>
  <w:num w:numId="4" w16cid:durableId="853422208">
    <w:abstractNumId w:val="4"/>
  </w:num>
  <w:num w:numId="5" w16cid:durableId="61411125">
    <w:abstractNumId w:val="7"/>
  </w:num>
  <w:num w:numId="6" w16cid:durableId="1609653376">
    <w:abstractNumId w:val="3"/>
  </w:num>
  <w:num w:numId="7" w16cid:durableId="276957777">
    <w:abstractNumId w:val="2"/>
  </w:num>
  <w:num w:numId="8" w16cid:durableId="1785031239">
    <w:abstractNumId w:val="1"/>
  </w:num>
  <w:num w:numId="9" w16cid:durableId="1343121250">
    <w:abstractNumId w:val="0"/>
  </w:num>
  <w:num w:numId="10" w16cid:durableId="150828061">
    <w:abstractNumId w:val="11"/>
  </w:num>
  <w:num w:numId="11" w16cid:durableId="1279995065">
    <w:abstractNumId w:val="19"/>
  </w:num>
  <w:num w:numId="12" w16cid:durableId="434403793">
    <w:abstractNumId w:val="22"/>
  </w:num>
  <w:num w:numId="13" w16cid:durableId="1704402211">
    <w:abstractNumId w:val="18"/>
  </w:num>
  <w:num w:numId="14" w16cid:durableId="1731885281">
    <w:abstractNumId w:val="17"/>
  </w:num>
  <w:num w:numId="15" w16cid:durableId="146940318">
    <w:abstractNumId w:val="15"/>
  </w:num>
  <w:num w:numId="16" w16cid:durableId="689989676">
    <w:abstractNumId w:val="24"/>
  </w:num>
  <w:num w:numId="17" w16cid:durableId="575668941">
    <w:abstractNumId w:val="16"/>
  </w:num>
  <w:num w:numId="18" w16cid:durableId="88357183">
    <w:abstractNumId w:val="14"/>
  </w:num>
  <w:num w:numId="19" w16cid:durableId="457266312">
    <w:abstractNumId w:val="25"/>
  </w:num>
  <w:num w:numId="20" w16cid:durableId="1317297945">
    <w:abstractNumId w:val="12"/>
  </w:num>
  <w:num w:numId="21" w16cid:durableId="1795368108">
    <w:abstractNumId w:val="9"/>
  </w:num>
  <w:num w:numId="22" w16cid:durableId="150607707">
    <w:abstractNumId w:val="10"/>
  </w:num>
  <w:num w:numId="23" w16cid:durableId="1397708561">
    <w:abstractNumId w:val="13"/>
  </w:num>
  <w:num w:numId="24" w16cid:durableId="1149320191">
    <w:abstractNumId w:val="26"/>
  </w:num>
  <w:num w:numId="25" w16cid:durableId="282083697">
    <w:abstractNumId w:val="23"/>
  </w:num>
  <w:num w:numId="26" w16cid:durableId="270015485">
    <w:abstractNumId w:val="20"/>
  </w:num>
  <w:num w:numId="27" w16cid:durableId="650601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170A"/>
    <w:rsid w:val="0050731D"/>
    <w:rsid w:val="006C0819"/>
    <w:rsid w:val="00802453"/>
    <w:rsid w:val="00AA1D8D"/>
    <w:rsid w:val="00B47730"/>
    <w:rsid w:val="00BF62E0"/>
    <w:rsid w:val="00CB0664"/>
    <w:rsid w:val="00D325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D1154"/>
  <w14:defaultImageDpi w14:val="300"/>
  <w15:docId w15:val="{69110A99-33AA-4493-B097-38E29441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71794">
      <w:bodyDiv w:val="1"/>
      <w:marLeft w:val="0"/>
      <w:marRight w:val="0"/>
      <w:marTop w:val="0"/>
      <w:marBottom w:val="0"/>
      <w:divBdr>
        <w:top w:val="none" w:sz="0" w:space="0" w:color="auto"/>
        <w:left w:val="none" w:sz="0" w:space="0" w:color="auto"/>
        <w:bottom w:val="none" w:sz="0" w:space="0" w:color="auto"/>
        <w:right w:val="none" w:sz="0" w:space="0" w:color="auto"/>
      </w:divBdr>
    </w:div>
    <w:div w:id="241528335">
      <w:bodyDiv w:val="1"/>
      <w:marLeft w:val="0"/>
      <w:marRight w:val="0"/>
      <w:marTop w:val="0"/>
      <w:marBottom w:val="0"/>
      <w:divBdr>
        <w:top w:val="none" w:sz="0" w:space="0" w:color="auto"/>
        <w:left w:val="none" w:sz="0" w:space="0" w:color="auto"/>
        <w:bottom w:val="none" w:sz="0" w:space="0" w:color="auto"/>
        <w:right w:val="none" w:sz="0" w:space="0" w:color="auto"/>
      </w:divBdr>
    </w:div>
    <w:div w:id="766466640">
      <w:bodyDiv w:val="1"/>
      <w:marLeft w:val="0"/>
      <w:marRight w:val="0"/>
      <w:marTop w:val="0"/>
      <w:marBottom w:val="0"/>
      <w:divBdr>
        <w:top w:val="none" w:sz="0" w:space="0" w:color="auto"/>
        <w:left w:val="none" w:sz="0" w:space="0" w:color="auto"/>
        <w:bottom w:val="none" w:sz="0" w:space="0" w:color="auto"/>
        <w:right w:val="none" w:sz="0" w:space="0" w:color="auto"/>
      </w:divBdr>
    </w:div>
    <w:div w:id="840005211">
      <w:bodyDiv w:val="1"/>
      <w:marLeft w:val="0"/>
      <w:marRight w:val="0"/>
      <w:marTop w:val="0"/>
      <w:marBottom w:val="0"/>
      <w:divBdr>
        <w:top w:val="none" w:sz="0" w:space="0" w:color="auto"/>
        <w:left w:val="none" w:sz="0" w:space="0" w:color="auto"/>
        <w:bottom w:val="none" w:sz="0" w:space="0" w:color="auto"/>
        <w:right w:val="none" w:sz="0" w:space="0" w:color="auto"/>
      </w:divBdr>
    </w:div>
    <w:div w:id="878707845">
      <w:bodyDiv w:val="1"/>
      <w:marLeft w:val="0"/>
      <w:marRight w:val="0"/>
      <w:marTop w:val="0"/>
      <w:marBottom w:val="0"/>
      <w:divBdr>
        <w:top w:val="none" w:sz="0" w:space="0" w:color="auto"/>
        <w:left w:val="none" w:sz="0" w:space="0" w:color="auto"/>
        <w:bottom w:val="none" w:sz="0" w:space="0" w:color="auto"/>
        <w:right w:val="none" w:sz="0" w:space="0" w:color="auto"/>
      </w:divBdr>
      <w:divsChild>
        <w:div w:id="964434972">
          <w:marLeft w:val="0"/>
          <w:marRight w:val="0"/>
          <w:marTop w:val="0"/>
          <w:marBottom w:val="0"/>
          <w:divBdr>
            <w:top w:val="none" w:sz="0" w:space="0" w:color="auto"/>
            <w:left w:val="none" w:sz="0" w:space="0" w:color="auto"/>
            <w:bottom w:val="none" w:sz="0" w:space="0" w:color="auto"/>
            <w:right w:val="none" w:sz="0" w:space="0" w:color="auto"/>
          </w:divBdr>
          <w:divsChild>
            <w:div w:id="20979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564">
      <w:bodyDiv w:val="1"/>
      <w:marLeft w:val="0"/>
      <w:marRight w:val="0"/>
      <w:marTop w:val="0"/>
      <w:marBottom w:val="0"/>
      <w:divBdr>
        <w:top w:val="none" w:sz="0" w:space="0" w:color="auto"/>
        <w:left w:val="none" w:sz="0" w:space="0" w:color="auto"/>
        <w:bottom w:val="none" w:sz="0" w:space="0" w:color="auto"/>
        <w:right w:val="none" w:sz="0" w:space="0" w:color="auto"/>
      </w:divBdr>
    </w:div>
    <w:div w:id="1858227801">
      <w:bodyDiv w:val="1"/>
      <w:marLeft w:val="0"/>
      <w:marRight w:val="0"/>
      <w:marTop w:val="0"/>
      <w:marBottom w:val="0"/>
      <w:divBdr>
        <w:top w:val="none" w:sz="0" w:space="0" w:color="auto"/>
        <w:left w:val="none" w:sz="0" w:space="0" w:color="auto"/>
        <w:bottom w:val="none" w:sz="0" w:space="0" w:color="auto"/>
        <w:right w:val="none" w:sz="0" w:space="0" w:color="auto"/>
      </w:divBdr>
    </w:div>
    <w:div w:id="1956131883">
      <w:bodyDiv w:val="1"/>
      <w:marLeft w:val="0"/>
      <w:marRight w:val="0"/>
      <w:marTop w:val="0"/>
      <w:marBottom w:val="0"/>
      <w:divBdr>
        <w:top w:val="none" w:sz="0" w:space="0" w:color="auto"/>
        <w:left w:val="none" w:sz="0" w:space="0" w:color="auto"/>
        <w:bottom w:val="none" w:sz="0" w:space="0" w:color="auto"/>
        <w:right w:val="none" w:sz="0" w:space="0" w:color="auto"/>
      </w:divBdr>
      <w:divsChild>
        <w:div w:id="249890635">
          <w:marLeft w:val="0"/>
          <w:marRight w:val="0"/>
          <w:marTop w:val="0"/>
          <w:marBottom w:val="0"/>
          <w:divBdr>
            <w:top w:val="none" w:sz="0" w:space="0" w:color="auto"/>
            <w:left w:val="none" w:sz="0" w:space="0" w:color="auto"/>
            <w:bottom w:val="none" w:sz="0" w:space="0" w:color="auto"/>
            <w:right w:val="none" w:sz="0" w:space="0" w:color="auto"/>
          </w:divBdr>
          <w:divsChild>
            <w:div w:id="13845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Yashwant Bhardwaj</cp:lastModifiedBy>
  <cp:revision>2</cp:revision>
  <dcterms:created xsi:type="dcterms:W3CDTF">2025-04-24T13:16:00Z</dcterms:created>
  <dcterms:modified xsi:type="dcterms:W3CDTF">2025-04-24T13:16:00Z</dcterms:modified>
  <cp:category/>
</cp:coreProperties>
</file>